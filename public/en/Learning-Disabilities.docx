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02C2" w14:textId="77777777" w:rsidR="00754C24" w:rsidRDefault="00000000">
      <w:pPr>
        <w:pStyle w:val="Heading1"/>
      </w:pPr>
      <w:r>
        <w:t>الخطة التفصيلية (4 أسابيع) للموهوبين ذوي صعوبات التعلّم</w:t>
      </w:r>
    </w:p>
    <w:p w14:paraId="3E298F03" w14:textId="77777777" w:rsidR="00754C24" w:rsidRDefault="00000000">
      <w:pPr>
        <w:pStyle w:val="Heading2"/>
      </w:pPr>
      <w:r>
        <w:t>الأسبوع الأول: استكشاف القدرات وتحديد الصعوبات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54C24" w14:paraId="75FA541E" w14:textId="77777777">
        <w:tc>
          <w:tcPr>
            <w:tcW w:w="4320" w:type="dxa"/>
          </w:tcPr>
          <w:p w14:paraId="5B604B51" w14:textId="77777777" w:rsidR="00754C24" w:rsidRDefault="00000000">
            <w:r>
              <w:t>الأهداف</w:t>
            </w:r>
          </w:p>
        </w:tc>
        <w:tc>
          <w:tcPr>
            <w:tcW w:w="4320" w:type="dxa"/>
          </w:tcPr>
          <w:p w14:paraId="18364B7A" w14:textId="77777777" w:rsidR="00754C24" w:rsidRDefault="00000000">
            <w:r>
              <w:t>التعرف على مواطن القوة الأكاديمية والإبداعية.</w:t>
            </w:r>
            <w:r>
              <w:br/>
              <w:t>بناء علاقة دعم إيجابية مع الطالب.</w:t>
            </w:r>
          </w:p>
        </w:tc>
      </w:tr>
      <w:tr w:rsidR="00754C24" w14:paraId="02E5A620" w14:textId="77777777">
        <w:tc>
          <w:tcPr>
            <w:tcW w:w="4320" w:type="dxa"/>
          </w:tcPr>
          <w:p w14:paraId="1F7A0A12" w14:textId="77777777" w:rsidR="00754C2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27E12217" w14:textId="77777777" w:rsidR="00754C24" w:rsidRDefault="00000000">
            <w:r>
              <w:t>تطبيق مقياس قصير (أسئلة تفكير إبداعي / اختبار قدرات خاصة).</w:t>
            </w:r>
            <w:r>
              <w:br/>
              <w:t>نشاط فردي: حل أحجية منطقية أو مسألة رياضية مع تقديم دعم مكتوب أو مرسوم.</w:t>
            </w:r>
            <w:r>
              <w:br/>
              <w:t>تمرين يومي للقراءة/الكتابة مع استخدام بطاقات مصوّرة.</w:t>
            </w:r>
          </w:p>
        </w:tc>
      </w:tr>
      <w:tr w:rsidR="00754C24" w14:paraId="1E6A5161" w14:textId="77777777">
        <w:tc>
          <w:tcPr>
            <w:tcW w:w="4320" w:type="dxa"/>
          </w:tcPr>
          <w:p w14:paraId="3F22BDF7" w14:textId="77777777" w:rsidR="00754C24" w:rsidRDefault="00000000">
            <w:r>
              <w:t>أدوات المتابعة</w:t>
            </w:r>
          </w:p>
        </w:tc>
        <w:tc>
          <w:tcPr>
            <w:tcW w:w="4320" w:type="dxa"/>
          </w:tcPr>
          <w:p w14:paraId="32DE8A3F" w14:textId="77777777" w:rsidR="00754C24" w:rsidRDefault="00000000">
            <w:r>
              <w:t>سجل ملاحظات يدوّن فيه المعلم الأخطاء المتكررة + الإنجازات.</w:t>
            </w:r>
          </w:p>
        </w:tc>
      </w:tr>
      <w:tr w:rsidR="00754C24" w14:paraId="34B25139" w14:textId="77777777">
        <w:tc>
          <w:tcPr>
            <w:tcW w:w="4320" w:type="dxa"/>
          </w:tcPr>
          <w:p w14:paraId="6FC0BC72" w14:textId="77777777" w:rsidR="00754C2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500A42D2" w14:textId="77777777" w:rsidR="00754C24" w:rsidRDefault="00000000">
            <w:r>
              <w:t>ملف أولي يحدد أبرز نقاط القوة ومواطن الصعوبة.</w:t>
            </w:r>
          </w:p>
        </w:tc>
      </w:tr>
    </w:tbl>
    <w:p w14:paraId="37E2D6DE" w14:textId="77777777" w:rsidR="00754C24" w:rsidRDefault="00754C24"/>
    <w:p w14:paraId="1459D05A" w14:textId="77777777" w:rsidR="00754C24" w:rsidRDefault="00000000">
      <w:pPr>
        <w:pStyle w:val="Heading2"/>
      </w:pPr>
      <w:r>
        <w:t>الأسبوع الثاني: تنمية استراتيجيات التعلّم مع التركيز على الموهبة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54C24" w14:paraId="70EC7131" w14:textId="77777777">
        <w:tc>
          <w:tcPr>
            <w:tcW w:w="4320" w:type="dxa"/>
          </w:tcPr>
          <w:p w14:paraId="549ACE08" w14:textId="77777777" w:rsidR="00754C24" w:rsidRDefault="00000000">
            <w:r>
              <w:t>الأهداف</w:t>
            </w:r>
          </w:p>
        </w:tc>
        <w:tc>
          <w:tcPr>
            <w:tcW w:w="4320" w:type="dxa"/>
          </w:tcPr>
          <w:p w14:paraId="51DEF1BB" w14:textId="77777777" w:rsidR="00754C24" w:rsidRDefault="00000000">
            <w:r>
              <w:t>تدريب الطالب على استراتيجيات تساعده في تجاوز صعوبات التعلّم.</w:t>
            </w:r>
            <w:r>
              <w:br/>
              <w:t>ربط نقاط قوته بمهام إثرائية بسيطة.</w:t>
            </w:r>
          </w:p>
        </w:tc>
      </w:tr>
      <w:tr w:rsidR="00754C24" w14:paraId="7191674C" w14:textId="77777777">
        <w:tc>
          <w:tcPr>
            <w:tcW w:w="4320" w:type="dxa"/>
          </w:tcPr>
          <w:p w14:paraId="39BF51F9" w14:textId="77777777" w:rsidR="00754C2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7BB889F5" w14:textId="77777777" w:rsidR="00754C24" w:rsidRDefault="00000000">
            <w:r>
              <w:t>نشاط فردي: تصميم مخطط ذهني لموضوع دراسي (باستخدام ألوان ورموز).</w:t>
            </w:r>
            <w:r>
              <w:br/>
              <w:t>تمرين كتابة/إملاء قصير باستخدام كلمات من مجال اهتمام الطالب.</w:t>
            </w:r>
            <w:r>
              <w:br/>
              <w:t>نشاط إبداعي: رسم توضيحي لمفهوم علمي أو رياضي.</w:t>
            </w:r>
          </w:p>
        </w:tc>
      </w:tr>
      <w:tr w:rsidR="00754C24" w14:paraId="7A948801" w14:textId="77777777">
        <w:tc>
          <w:tcPr>
            <w:tcW w:w="4320" w:type="dxa"/>
          </w:tcPr>
          <w:p w14:paraId="7234D301" w14:textId="77777777" w:rsidR="00754C24" w:rsidRDefault="00000000">
            <w:r>
              <w:t>أدوات المتابعة</w:t>
            </w:r>
          </w:p>
        </w:tc>
        <w:tc>
          <w:tcPr>
            <w:tcW w:w="4320" w:type="dxa"/>
          </w:tcPr>
          <w:p w14:paraId="6F8FCC10" w14:textId="77777777" w:rsidR="00754C24" w:rsidRDefault="00000000">
            <w:r>
              <w:t>بطاقة متابعة إنجاز أسبوعية (✓/✗ + ملاحظات قصيرة).</w:t>
            </w:r>
          </w:p>
        </w:tc>
      </w:tr>
      <w:tr w:rsidR="00754C24" w14:paraId="10153FAA" w14:textId="77777777">
        <w:tc>
          <w:tcPr>
            <w:tcW w:w="4320" w:type="dxa"/>
          </w:tcPr>
          <w:p w14:paraId="2F329ADB" w14:textId="77777777" w:rsidR="00754C2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36B8D37" w14:textId="77777777" w:rsidR="00754C24" w:rsidRDefault="00000000">
            <w:r>
              <w:t>تحسن في استخدام الطالب للمساعدات البصرية والكتابية.</w:t>
            </w:r>
          </w:p>
        </w:tc>
      </w:tr>
    </w:tbl>
    <w:p w14:paraId="1A381794" w14:textId="77777777" w:rsidR="00754C24" w:rsidRDefault="00754C24"/>
    <w:p w14:paraId="74ED52CB" w14:textId="77777777" w:rsidR="00754C24" w:rsidRDefault="00000000">
      <w:pPr>
        <w:pStyle w:val="Heading2"/>
      </w:pPr>
      <w:r>
        <w:t>الأسبوع الثالث: توظيف الموهبة في حل المشكلات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54C24" w14:paraId="65B705B6" w14:textId="77777777">
        <w:tc>
          <w:tcPr>
            <w:tcW w:w="4320" w:type="dxa"/>
          </w:tcPr>
          <w:p w14:paraId="4F8E2144" w14:textId="77777777" w:rsidR="00754C24" w:rsidRDefault="00000000">
            <w:r>
              <w:t>الأهداف</w:t>
            </w:r>
          </w:p>
        </w:tc>
        <w:tc>
          <w:tcPr>
            <w:tcW w:w="4320" w:type="dxa"/>
          </w:tcPr>
          <w:p w14:paraId="1A9F20B8" w14:textId="77777777" w:rsidR="00754C24" w:rsidRDefault="00000000">
            <w:r>
              <w:t>تعزيز الدافعية من خلال أنشطة مرتبطة بموهبة الطالب.</w:t>
            </w:r>
            <w:r>
              <w:br/>
              <w:t>تنمية مهارات حل المشكلات والتفكير النقدي.</w:t>
            </w:r>
          </w:p>
        </w:tc>
      </w:tr>
      <w:tr w:rsidR="00754C24" w14:paraId="4A2D1029" w14:textId="77777777">
        <w:tc>
          <w:tcPr>
            <w:tcW w:w="4320" w:type="dxa"/>
          </w:tcPr>
          <w:p w14:paraId="39631346" w14:textId="77777777" w:rsidR="00754C24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28E73D72" w14:textId="77777777" w:rsidR="00754C24" w:rsidRDefault="00000000">
            <w:r>
              <w:t>تكليف الطالب بمشروع مصغّر (مثل تصميم نموذج رياضي/علمي بسيط أو ابتكار فكرة).</w:t>
            </w:r>
            <w:r>
              <w:br/>
              <w:t>تمرين فردي: حل مسألة حياتية واقعية باستخدام استراتيجيات الرسم أو المخطط.</w:t>
            </w:r>
            <w:r>
              <w:br/>
              <w:t>كتابة انعكاس قصير (ما تعلمته اليوم – ما صعُب عليك – ما أعجبك).</w:t>
            </w:r>
          </w:p>
        </w:tc>
      </w:tr>
      <w:tr w:rsidR="00754C24" w14:paraId="2962A6F9" w14:textId="77777777">
        <w:tc>
          <w:tcPr>
            <w:tcW w:w="4320" w:type="dxa"/>
          </w:tcPr>
          <w:p w14:paraId="3DD1D541" w14:textId="77777777" w:rsidR="00754C24" w:rsidRDefault="00000000">
            <w:r>
              <w:t>أدوات المتابعة</w:t>
            </w:r>
          </w:p>
        </w:tc>
        <w:tc>
          <w:tcPr>
            <w:tcW w:w="4320" w:type="dxa"/>
          </w:tcPr>
          <w:p w14:paraId="35EEE8B8" w14:textId="77777777" w:rsidR="00754C24" w:rsidRDefault="00000000">
            <w:r>
              <w:t>سجل ملاحظات فردي + عينة من أعمال الطالب.</w:t>
            </w:r>
          </w:p>
        </w:tc>
      </w:tr>
      <w:tr w:rsidR="00754C24" w14:paraId="06F325EA" w14:textId="77777777">
        <w:tc>
          <w:tcPr>
            <w:tcW w:w="4320" w:type="dxa"/>
          </w:tcPr>
          <w:p w14:paraId="48AC66EA" w14:textId="77777777" w:rsidR="00754C2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18F4EB4A" w14:textId="77777777" w:rsidR="00754C24" w:rsidRDefault="00000000">
            <w:r>
              <w:t>قدرة الطالب على توظيف الموهبة مع تجاوز جزء من صعوبات التعلّم.</w:t>
            </w:r>
          </w:p>
        </w:tc>
      </w:tr>
    </w:tbl>
    <w:p w14:paraId="3902460B" w14:textId="77777777" w:rsidR="00754C24" w:rsidRDefault="00754C24"/>
    <w:p w14:paraId="2745EB24" w14:textId="77777777" w:rsidR="00754C24" w:rsidRDefault="00000000">
      <w:pPr>
        <w:pStyle w:val="Heading2"/>
      </w:pPr>
      <w:r>
        <w:t>الأسبوع الرابع: التقييم والانتقال إلى مستوى أعلى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54C24" w14:paraId="5500C97B" w14:textId="77777777">
        <w:tc>
          <w:tcPr>
            <w:tcW w:w="4320" w:type="dxa"/>
          </w:tcPr>
          <w:p w14:paraId="405A8112" w14:textId="77777777" w:rsidR="00754C24" w:rsidRDefault="00000000">
            <w:r>
              <w:t>الأهداف</w:t>
            </w:r>
          </w:p>
        </w:tc>
        <w:tc>
          <w:tcPr>
            <w:tcW w:w="4320" w:type="dxa"/>
          </w:tcPr>
          <w:p w14:paraId="6B1663D5" w14:textId="77777777" w:rsidR="00754C24" w:rsidRDefault="00000000">
            <w:r>
              <w:t>تقييم تطور أداء الطالب خلال الأسابيع الماضية.</w:t>
            </w:r>
            <w:r>
              <w:br/>
              <w:t>تعزيز الثقة بالإنجازات ووضع خطة متابعة طويلة الأمد.</w:t>
            </w:r>
          </w:p>
        </w:tc>
      </w:tr>
      <w:tr w:rsidR="00754C24" w14:paraId="1C281C96" w14:textId="77777777">
        <w:tc>
          <w:tcPr>
            <w:tcW w:w="4320" w:type="dxa"/>
          </w:tcPr>
          <w:p w14:paraId="1A3E4B21" w14:textId="77777777" w:rsidR="00754C24" w:rsidRDefault="00000000">
            <w:r>
              <w:lastRenderedPageBreak/>
              <w:t>المهام والأنشطة الفردية</w:t>
            </w:r>
          </w:p>
        </w:tc>
        <w:tc>
          <w:tcPr>
            <w:tcW w:w="4320" w:type="dxa"/>
          </w:tcPr>
          <w:p w14:paraId="62D4E37D" w14:textId="77777777" w:rsidR="00754C24" w:rsidRDefault="00000000">
            <w:r>
              <w:t>نشاط تقويمي: اختبار قصير (تحصيلي/إبداعي) مشابه لاختبار الأسبوع الأول.</w:t>
            </w:r>
            <w:r>
              <w:br/>
              <w:t>مشروع ختامي فردي: إنتاج عمل بسيط (قصة قصيرة، لوحة، عرض شرائح) يظهر فيه إبداعه.</w:t>
            </w:r>
            <w:r>
              <w:br/>
              <w:t>جلسة تأمل: مناقشة مع الطالب حول أكثر ما ساعده/أكثر ما يحتاجه مستقبلاً.</w:t>
            </w:r>
          </w:p>
        </w:tc>
      </w:tr>
      <w:tr w:rsidR="00754C24" w14:paraId="1443C50E" w14:textId="77777777">
        <w:tc>
          <w:tcPr>
            <w:tcW w:w="4320" w:type="dxa"/>
          </w:tcPr>
          <w:p w14:paraId="49DD68BB" w14:textId="77777777" w:rsidR="00754C24" w:rsidRDefault="00000000">
            <w:r>
              <w:t>أدوات المتابعة</w:t>
            </w:r>
          </w:p>
        </w:tc>
        <w:tc>
          <w:tcPr>
            <w:tcW w:w="4320" w:type="dxa"/>
          </w:tcPr>
          <w:p w14:paraId="4E07974A" w14:textId="77777777" w:rsidR="00754C24" w:rsidRDefault="00000000">
            <w:r>
              <w:t>مقارنة نتائج الأسبوع الأول والرابع + تقرير ختامي.</w:t>
            </w:r>
          </w:p>
        </w:tc>
      </w:tr>
      <w:tr w:rsidR="00754C24" w14:paraId="229BDC2B" w14:textId="77777777">
        <w:tc>
          <w:tcPr>
            <w:tcW w:w="4320" w:type="dxa"/>
          </w:tcPr>
          <w:p w14:paraId="06EB7565" w14:textId="77777777" w:rsidR="00754C24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120345DD" w14:textId="77777777" w:rsidR="00754C24" w:rsidRDefault="00000000">
            <w:r>
              <w:t>ملف إنجاز يحتوي على (أعمال الطالب – تقارير التقدم – خطة مستقبلية).</w:t>
            </w:r>
          </w:p>
        </w:tc>
      </w:tr>
    </w:tbl>
    <w:p w14:paraId="505A2FE4" w14:textId="77777777" w:rsidR="00754C24" w:rsidRDefault="00754C24"/>
    <w:p w14:paraId="090644A5" w14:textId="77777777" w:rsidR="00A930D3" w:rsidRPr="00A930D3" w:rsidRDefault="00A930D3" w:rsidP="00A930D3">
      <w:pPr>
        <w:rPr>
          <w:b/>
          <w:bCs/>
        </w:rPr>
      </w:pPr>
    </w:p>
    <w:p w14:paraId="50842D8E" w14:textId="77777777" w:rsidR="00A930D3" w:rsidRPr="00A930D3" w:rsidRDefault="00A930D3" w:rsidP="00A930D3">
      <w:pPr>
        <w:rPr>
          <w:b/>
          <w:bCs/>
        </w:rPr>
      </w:pPr>
      <w:r w:rsidRPr="00A930D3">
        <w:rPr>
          <w:b/>
          <w:bCs/>
          <w:rtl/>
        </w:rPr>
        <w:t>البيانات الأساسية</w:t>
      </w:r>
    </w:p>
    <w:p w14:paraId="79D48297" w14:textId="77777777" w:rsidR="00A930D3" w:rsidRPr="00A930D3" w:rsidRDefault="00A930D3" w:rsidP="00A930D3">
      <w:r w:rsidRPr="00A930D3">
        <w:rPr>
          <w:rtl/>
        </w:rPr>
        <w:t>اسم الطالب</w:t>
      </w:r>
      <w:r w:rsidRPr="00A930D3">
        <w:t>: _______________________________</w:t>
      </w:r>
    </w:p>
    <w:p w14:paraId="68A2CB2C" w14:textId="77777777" w:rsidR="00A930D3" w:rsidRPr="00A930D3" w:rsidRDefault="00A930D3" w:rsidP="00A930D3">
      <w:r w:rsidRPr="00A930D3">
        <w:rPr>
          <w:rtl/>
        </w:rPr>
        <w:t>الصف/العمر</w:t>
      </w:r>
      <w:r w:rsidRPr="00A930D3">
        <w:t>: ______________________________</w:t>
      </w:r>
    </w:p>
    <w:p w14:paraId="48593B9D" w14:textId="77777777" w:rsidR="00A930D3" w:rsidRPr="00A930D3" w:rsidRDefault="00A930D3" w:rsidP="00A930D3">
      <w:r w:rsidRPr="00A930D3">
        <w:rPr>
          <w:rtl/>
        </w:rPr>
        <w:t>نوع الإعاقة</w:t>
      </w:r>
      <w:r w:rsidRPr="00A930D3">
        <w:t>: ______________________________</w:t>
      </w:r>
    </w:p>
    <w:p w14:paraId="2250CDB4" w14:textId="77777777" w:rsidR="00A930D3" w:rsidRPr="00A930D3" w:rsidRDefault="00A930D3" w:rsidP="00A930D3">
      <w:r w:rsidRPr="00A930D3">
        <w:rPr>
          <w:rtl/>
        </w:rPr>
        <w:t>مجال الموهبة</w:t>
      </w:r>
      <w:r w:rsidRPr="00A930D3">
        <w:t>: _____________________________</w:t>
      </w:r>
    </w:p>
    <w:p w14:paraId="10F039CD" w14:textId="77777777" w:rsidR="00A930D3" w:rsidRPr="00A930D3" w:rsidRDefault="00A930D3" w:rsidP="00A930D3">
      <w:r w:rsidRPr="00A930D3">
        <w:rPr>
          <w:rtl/>
        </w:rPr>
        <w:t>الفترة (الأسبوع/التاريخ)</w:t>
      </w:r>
      <w:r w:rsidRPr="00A930D3">
        <w:t>: __________________</w:t>
      </w:r>
    </w:p>
    <w:p w14:paraId="6AE624EB" w14:textId="77777777" w:rsidR="00A930D3" w:rsidRPr="00A930D3" w:rsidRDefault="00A930D3" w:rsidP="00A930D3"/>
    <w:p w14:paraId="1A233519" w14:textId="77777777" w:rsidR="00A930D3" w:rsidRPr="00A930D3" w:rsidRDefault="00A930D3" w:rsidP="00A930D3">
      <w:pPr>
        <w:rPr>
          <w:b/>
          <w:bCs/>
        </w:rPr>
      </w:pPr>
      <w:r w:rsidRPr="00A930D3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930D3" w:rsidRPr="00A930D3" w14:paraId="3FAA28E4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BEF2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32F6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FA89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449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 xml:space="preserve">مستوى الإنجاز </w:t>
            </w:r>
            <w:r w:rsidRPr="00A930D3">
              <w:t>(</w:t>
            </w:r>
            <w:r w:rsidRPr="00A930D3">
              <w:rPr>
                <w:rFonts w:ascii="Segoe UI Symbol" w:hAnsi="Segoe UI Symbol" w:cs="Segoe UI Symbol"/>
              </w:rPr>
              <w:t>✓</w:t>
            </w:r>
            <w:r w:rsidRPr="00A930D3">
              <w:t xml:space="preserve"> / </w:t>
            </w:r>
            <w:r w:rsidRPr="00A930D3">
              <w:rPr>
                <w:rFonts w:ascii="Segoe UI Symbol" w:hAnsi="Segoe UI Symbol" w:cs="Segoe UI Symbol"/>
              </w:rPr>
              <w:t>✗</w:t>
            </w:r>
            <w:r w:rsidRPr="00A930D3">
              <w:t xml:space="preserve"> / </w:t>
            </w:r>
            <w:r w:rsidRPr="00A930D3">
              <w:rPr>
                <w:rtl/>
              </w:rPr>
              <w:t>جزئي</w:t>
            </w:r>
            <w:r w:rsidRPr="00A930D3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2F67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5810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التوصيات</w:t>
            </w:r>
          </w:p>
        </w:tc>
      </w:tr>
      <w:tr w:rsidR="00A930D3" w:rsidRPr="00A930D3" w14:paraId="6986151F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8CD0" w14:textId="77777777" w:rsidR="00A930D3" w:rsidRPr="00A930D3" w:rsidRDefault="00A930D3" w:rsidP="00A930D3">
            <w:pPr>
              <w:spacing w:after="200" w:line="276" w:lineRule="auto"/>
            </w:pPr>
            <w:r w:rsidRPr="00A930D3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0D88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11EB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3358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A20A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4933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177B8CE5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402B" w14:textId="77777777" w:rsidR="00A930D3" w:rsidRPr="00A930D3" w:rsidRDefault="00A930D3" w:rsidP="00A930D3">
            <w:pPr>
              <w:spacing w:after="200" w:line="276" w:lineRule="auto"/>
            </w:pPr>
            <w:r w:rsidRPr="00A930D3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FC5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FC7E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42E4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BDB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107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28BB8A00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F0B3" w14:textId="77777777" w:rsidR="00A930D3" w:rsidRPr="00A930D3" w:rsidRDefault="00A930D3" w:rsidP="00A930D3">
            <w:pPr>
              <w:spacing w:after="200" w:line="276" w:lineRule="auto"/>
            </w:pPr>
            <w:r w:rsidRPr="00A930D3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F61F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B6BD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256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9044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54B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06BF73AC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EDFA" w14:textId="77777777" w:rsidR="00A930D3" w:rsidRPr="00A930D3" w:rsidRDefault="00A930D3" w:rsidP="00A930D3">
            <w:pPr>
              <w:spacing w:after="200" w:line="276" w:lineRule="auto"/>
            </w:pPr>
            <w:r w:rsidRPr="00A930D3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70B4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DE9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94A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C6F7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55B" w14:textId="77777777" w:rsidR="00A930D3" w:rsidRPr="00A930D3" w:rsidRDefault="00A930D3" w:rsidP="00A930D3">
            <w:pPr>
              <w:spacing w:after="200" w:line="276" w:lineRule="auto"/>
            </w:pPr>
          </w:p>
        </w:tc>
      </w:tr>
    </w:tbl>
    <w:p w14:paraId="79C53844" w14:textId="77777777" w:rsidR="00A930D3" w:rsidRPr="00A930D3" w:rsidRDefault="00A930D3" w:rsidP="00A930D3"/>
    <w:p w14:paraId="1E0C7E0B" w14:textId="77777777" w:rsidR="00A930D3" w:rsidRPr="00A930D3" w:rsidRDefault="00A930D3" w:rsidP="00A930D3">
      <w:pPr>
        <w:rPr>
          <w:b/>
          <w:bCs/>
        </w:rPr>
      </w:pPr>
      <w:r w:rsidRPr="00A930D3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930D3" w:rsidRPr="00A930D3" w14:paraId="6486DD17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30DB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18A0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8E82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 xml:space="preserve">تحقق </w:t>
            </w:r>
            <w:r w:rsidRPr="00A930D3">
              <w:t>(</w:t>
            </w:r>
            <w:r w:rsidRPr="00A930D3">
              <w:rPr>
                <w:rFonts w:ascii="Segoe UI Symbol" w:hAnsi="Segoe UI Symbol" w:cs="Segoe UI Symbol"/>
              </w:rPr>
              <w:t>✓</w:t>
            </w:r>
            <w:r w:rsidRPr="00A930D3">
              <w:t>/</w:t>
            </w:r>
            <w:r w:rsidRPr="00A930D3">
              <w:rPr>
                <w:rFonts w:ascii="Segoe UI Symbol" w:hAnsi="Segoe UI Symbol" w:cs="Segoe UI Symbol"/>
              </w:rPr>
              <w:t>✗</w:t>
            </w:r>
            <w:r w:rsidRPr="00A930D3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1001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ملاحظات إضافية</w:t>
            </w:r>
          </w:p>
        </w:tc>
      </w:tr>
      <w:tr w:rsidR="00A930D3" w:rsidRPr="00A930D3" w14:paraId="4B1DD90D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9652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8EE6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CF7D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E89E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30EFD95F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B7E4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lastRenderedPageBreak/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7C73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FA5A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3FD7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2D25AD5E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E92D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511E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C9C9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EE59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138032C3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AB3E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6ED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EDEC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700C" w14:textId="77777777" w:rsidR="00A930D3" w:rsidRPr="00A930D3" w:rsidRDefault="00A930D3" w:rsidP="00A930D3">
            <w:pPr>
              <w:spacing w:after="200" w:line="276" w:lineRule="auto"/>
            </w:pPr>
          </w:p>
        </w:tc>
      </w:tr>
      <w:tr w:rsidR="00A930D3" w:rsidRPr="00A930D3" w14:paraId="6F347757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115F" w14:textId="77777777" w:rsidR="00A930D3" w:rsidRPr="00A930D3" w:rsidRDefault="00A930D3" w:rsidP="00A930D3">
            <w:pPr>
              <w:spacing w:after="200" w:line="276" w:lineRule="auto"/>
            </w:pPr>
            <w:r w:rsidRPr="00A930D3">
              <w:rPr>
                <w:rtl/>
              </w:rPr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3BA1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92B0" w14:textId="77777777" w:rsidR="00A930D3" w:rsidRPr="00A930D3" w:rsidRDefault="00A930D3" w:rsidP="00A930D3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45E1" w14:textId="77777777" w:rsidR="00A930D3" w:rsidRPr="00A930D3" w:rsidRDefault="00A930D3" w:rsidP="00A930D3">
            <w:pPr>
              <w:spacing w:after="200" w:line="276" w:lineRule="auto"/>
            </w:pPr>
          </w:p>
        </w:tc>
      </w:tr>
    </w:tbl>
    <w:p w14:paraId="4AD3440F" w14:textId="77777777" w:rsidR="00A930D3" w:rsidRPr="00A930D3" w:rsidRDefault="00A930D3" w:rsidP="00A930D3"/>
    <w:p w14:paraId="25E6CC3E" w14:textId="77777777" w:rsidR="00A930D3" w:rsidRPr="00A930D3" w:rsidRDefault="00A930D3" w:rsidP="00A930D3">
      <w:pPr>
        <w:rPr>
          <w:b/>
          <w:bCs/>
        </w:rPr>
      </w:pPr>
      <w:r w:rsidRPr="00A930D3">
        <w:rPr>
          <w:b/>
          <w:bCs/>
          <w:rtl/>
        </w:rPr>
        <w:t>صفحة التقييم الختامي (بعد 4 أسابيع)</w:t>
      </w:r>
    </w:p>
    <w:p w14:paraId="2236235E" w14:textId="77777777" w:rsidR="00A930D3" w:rsidRPr="00A930D3" w:rsidRDefault="00A930D3" w:rsidP="00A930D3">
      <w:r w:rsidRPr="00A930D3">
        <w:rPr>
          <w:rtl/>
        </w:rPr>
        <w:t>نقاط القوة التي ظهرت</w:t>
      </w:r>
      <w:r w:rsidRPr="00A930D3">
        <w:t>: _____________________________________________</w:t>
      </w:r>
    </w:p>
    <w:p w14:paraId="11F79382" w14:textId="77777777" w:rsidR="00A930D3" w:rsidRPr="00A930D3" w:rsidRDefault="00A930D3" w:rsidP="00A930D3">
      <w:r w:rsidRPr="00A930D3">
        <w:rPr>
          <w:rtl/>
        </w:rPr>
        <w:t>أبرز التحديات</w:t>
      </w:r>
      <w:r w:rsidRPr="00A930D3">
        <w:t>: ____________________________________________________</w:t>
      </w:r>
    </w:p>
    <w:p w14:paraId="61E2AB34" w14:textId="77777777" w:rsidR="00A930D3" w:rsidRPr="00A930D3" w:rsidRDefault="00A930D3" w:rsidP="00A930D3">
      <w:r w:rsidRPr="00A930D3">
        <w:rPr>
          <w:rtl/>
        </w:rPr>
        <w:t>مدى تحقيق الأهداف</w:t>
      </w:r>
      <w:r w:rsidRPr="00A930D3">
        <w:t>: _______________________________________________</w:t>
      </w:r>
    </w:p>
    <w:p w14:paraId="4FCEE6F2" w14:textId="77777777" w:rsidR="00A930D3" w:rsidRPr="00A930D3" w:rsidRDefault="00A930D3" w:rsidP="00A930D3">
      <w:r w:rsidRPr="00A930D3">
        <w:rPr>
          <w:rtl/>
        </w:rPr>
        <w:t>التوصيات المستقبلية</w:t>
      </w:r>
      <w:r w:rsidRPr="00A930D3">
        <w:t>: _____________________________________________</w:t>
      </w:r>
    </w:p>
    <w:p w14:paraId="4F7EB1D2" w14:textId="77777777" w:rsidR="00A930D3" w:rsidRPr="00A930D3" w:rsidRDefault="00A930D3" w:rsidP="00A930D3"/>
    <w:p w14:paraId="1E6189C5" w14:textId="77777777" w:rsidR="00A930D3" w:rsidRDefault="00A930D3"/>
    <w:sectPr w:rsidR="00A93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08493">
    <w:abstractNumId w:val="8"/>
  </w:num>
  <w:num w:numId="2" w16cid:durableId="2049793316">
    <w:abstractNumId w:val="6"/>
  </w:num>
  <w:num w:numId="3" w16cid:durableId="1688169017">
    <w:abstractNumId w:val="5"/>
  </w:num>
  <w:num w:numId="4" w16cid:durableId="1535732794">
    <w:abstractNumId w:val="4"/>
  </w:num>
  <w:num w:numId="5" w16cid:durableId="23094444">
    <w:abstractNumId w:val="7"/>
  </w:num>
  <w:num w:numId="6" w16cid:durableId="196435316">
    <w:abstractNumId w:val="3"/>
  </w:num>
  <w:num w:numId="7" w16cid:durableId="874192515">
    <w:abstractNumId w:val="2"/>
  </w:num>
  <w:num w:numId="8" w16cid:durableId="920985189">
    <w:abstractNumId w:val="1"/>
  </w:num>
  <w:num w:numId="9" w16cid:durableId="122048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C24"/>
    <w:rsid w:val="00881E8D"/>
    <w:rsid w:val="00A930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9717C4"/>
  <w14:defaultImageDpi w14:val="300"/>
  <w15:docId w15:val="{5DC0605E-FC90-488A-BFEA-641055C3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2025-09-27T11:06:00Z</dcterms:modified>
  <cp:category/>
</cp:coreProperties>
</file>