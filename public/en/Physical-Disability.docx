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4AEB4" w14:textId="77777777" w:rsidR="00022B5D" w:rsidRDefault="00000000">
      <w:pPr>
        <w:pStyle w:val="Heading1"/>
      </w:pPr>
      <w:r>
        <w:t>الخطة التفصيلية (4 أسابيع) للموهوبين ذوي الإعاقة الجسدية/الحركية</w:t>
      </w:r>
    </w:p>
    <w:p w14:paraId="14BF2362" w14:textId="77777777" w:rsidR="00022B5D" w:rsidRDefault="00000000">
      <w:pPr>
        <w:pStyle w:val="Heading2"/>
      </w:pPr>
      <w:r>
        <w:t>الأسبوع الأول: التهيئة وتكييف بيئة التعلّم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22B5D" w14:paraId="5BC8D884" w14:textId="77777777">
        <w:tc>
          <w:tcPr>
            <w:tcW w:w="4320" w:type="dxa"/>
          </w:tcPr>
          <w:p w14:paraId="03BD20FA" w14:textId="77777777" w:rsidR="00022B5D" w:rsidRDefault="00000000">
            <w:r>
              <w:t>الأهداف</w:t>
            </w:r>
          </w:p>
        </w:tc>
        <w:tc>
          <w:tcPr>
            <w:tcW w:w="4320" w:type="dxa"/>
          </w:tcPr>
          <w:p w14:paraId="09A6B70B" w14:textId="77777777" w:rsidR="00022B5D" w:rsidRDefault="00000000">
            <w:r>
              <w:t>توفير بيئة مناسبة تراعي احتياجات الطالب الجسدية.</w:t>
            </w:r>
            <w:r>
              <w:br/>
              <w:t>بناء الثقة بين الطالب والمعلم عبر أنشطة فردية مبسطة.</w:t>
            </w:r>
          </w:p>
        </w:tc>
      </w:tr>
      <w:tr w:rsidR="00022B5D" w14:paraId="04EBD4EB" w14:textId="77777777">
        <w:tc>
          <w:tcPr>
            <w:tcW w:w="4320" w:type="dxa"/>
          </w:tcPr>
          <w:p w14:paraId="432730A5" w14:textId="77777777" w:rsidR="00022B5D" w:rsidRDefault="00000000">
            <w:r>
              <w:t>المهام والأنشطة الفردية</w:t>
            </w:r>
          </w:p>
        </w:tc>
        <w:tc>
          <w:tcPr>
            <w:tcW w:w="4320" w:type="dxa"/>
          </w:tcPr>
          <w:p w14:paraId="51820AF9" w14:textId="77777777" w:rsidR="00022B5D" w:rsidRDefault="00000000">
            <w:r>
              <w:t>تحديد احتياجات الوصول (أجهزة، وسائل مساعدة، مكان الجلوس).</w:t>
            </w:r>
            <w:r>
              <w:br/>
              <w:t>نشاط فردي: لعبة ذهنية (ألغاز/سودوكو) يمكن تنفيذها دون جهد بدني.</w:t>
            </w:r>
            <w:r>
              <w:br/>
              <w:t>كتابة/رسم باستخدام أدوات تكنولوجية (لوحة رقمية أو برنامج).</w:t>
            </w:r>
          </w:p>
        </w:tc>
      </w:tr>
      <w:tr w:rsidR="00022B5D" w14:paraId="144FA068" w14:textId="77777777">
        <w:tc>
          <w:tcPr>
            <w:tcW w:w="4320" w:type="dxa"/>
          </w:tcPr>
          <w:p w14:paraId="6653E268" w14:textId="77777777" w:rsidR="00022B5D" w:rsidRDefault="00000000">
            <w:r>
              <w:t>أدوات المتابعة</w:t>
            </w:r>
          </w:p>
        </w:tc>
        <w:tc>
          <w:tcPr>
            <w:tcW w:w="4320" w:type="dxa"/>
          </w:tcPr>
          <w:p w14:paraId="3B21A1F9" w14:textId="77777777" w:rsidR="00022B5D" w:rsidRDefault="00000000">
            <w:r>
              <w:t>سجل يوضح ملاءمة البيئة للطالب واستجابته الأولية.</w:t>
            </w:r>
          </w:p>
        </w:tc>
      </w:tr>
      <w:tr w:rsidR="00022B5D" w14:paraId="3AA60D6E" w14:textId="77777777">
        <w:tc>
          <w:tcPr>
            <w:tcW w:w="4320" w:type="dxa"/>
          </w:tcPr>
          <w:p w14:paraId="4DC96C2E" w14:textId="77777777" w:rsidR="00022B5D" w:rsidRDefault="00000000">
            <w:r>
              <w:t>النواتج المتوقعة</w:t>
            </w:r>
          </w:p>
        </w:tc>
        <w:tc>
          <w:tcPr>
            <w:tcW w:w="4320" w:type="dxa"/>
          </w:tcPr>
          <w:p w14:paraId="4347F59B" w14:textId="77777777" w:rsidR="00022B5D" w:rsidRDefault="00000000">
            <w:r>
              <w:t>قدرة الطالب على المشاركة في الأنشطة مع الحد الأدنى من العوائق.</w:t>
            </w:r>
          </w:p>
        </w:tc>
      </w:tr>
    </w:tbl>
    <w:p w14:paraId="0F5E11CD" w14:textId="77777777" w:rsidR="00022B5D" w:rsidRDefault="00022B5D"/>
    <w:p w14:paraId="26DD9AF9" w14:textId="77777777" w:rsidR="00022B5D" w:rsidRDefault="00000000">
      <w:pPr>
        <w:pStyle w:val="Heading2"/>
      </w:pPr>
      <w:r>
        <w:t>الأسبوع الثاني: تنمية المهارات الفكرية والإبداعية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22B5D" w14:paraId="055485D3" w14:textId="77777777">
        <w:tc>
          <w:tcPr>
            <w:tcW w:w="4320" w:type="dxa"/>
          </w:tcPr>
          <w:p w14:paraId="1E8F1076" w14:textId="77777777" w:rsidR="00022B5D" w:rsidRDefault="00000000">
            <w:r>
              <w:t>الأهداف</w:t>
            </w:r>
          </w:p>
        </w:tc>
        <w:tc>
          <w:tcPr>
            <w:tcW w:w="4320" w:type="dxa"/>
          </w:tcPr>
          <w:p w14:paraId="717735B6" w14:textId="77777777" w:rsidR="00022B5D" w:rsidRDefault="00000000">
            <w:r>
              <w:t>استثمار قدرات الطالب في مجالات التفكير والإبداع.</w:t>
            </w:r>
            <w:r>
              <w:br/>
              <w:t>تقليل اعتماده على الدعم الخارجي أثناء المهام الفردية.</w:t>
            </w:r>
          </w:p>
        </w:tc>
      </w:tr>
      <w:tr w:rsidR="00022B5D" w14:paraId="0772160A" w14:textId="77777777">
        <w:tc>
          <w:tcPr>
            <w:tcW w:w="4320" w:type="dxa"/>
          </w:tcPr>
          <w:p w14:paraId="169EA920" w14:textId="77777777" w:rsidR="00022B5D" w:rsidRDefault="00000000">
            <w:r>
              <w:t>المهام والأنشطة الفردية</w:t>
            </w:r>
          </w:p>
        </w:tc>
        <w:tc>
          <w:tcPr>
            <w:tcW w:w="4320" w:type="dxa"/>
          </w:tcPr>
          <w:p w14:paraId="5FCAF050" w14:textId="77777777" w:rsidR="00022B5D" w:rsidRDefault="00000000">
            <w:r>
              <w:t>نشاط إبداعي: كتابة قصة قصيرة/قصيدة باستخدام الحاسوب.</w:t>
            </w:r>
            <w:r>
              <w:br/>
              <w:t>تمرين فردي: حل مسائل منطقية أو رياضية عبر تطبيق رقمي.</w:t>
            </w:r>
            <w:r>
              <w:br/>
              <w:t>تصميم بسيط (ملصق أو عرض شرائح) يبرز فكرة ابتكارية.</w:t>
            </w:r>
          </w:p>
        </w:tc>
      </w:tr>
      <w:tr w:rsidR="00022B5D" w14:paraId="2F681F12" w14:textId="77777777">
        <w:tc>
          <w:tcPr>
            <w:tcW w:w="4320" w:type="dxa"/>
          </w:tcPr>
          <w:p w14:paraId="3EC44377" w14:textId="77777777" w:rsidR="00022B5D" w:rsidRDefault="00000000">
            <w:r>
              <w:t>أدوات المتابعة</w:t>
            </w:r>
          </w:p>
        </w:tc>
        <w:tc>
          <w:tcPr>
            <w:tcW w:w="4320" w:type="dxa"/>
          </w:tcPr>
          <w:p w14:paraId="0A5D112A" w14:textId="77777777" w:rsidR="00022B5D" w:rsidRDefault="00000000">
            <w:r>
              <w:t>بطاقة تقييم أعمال (الإبداع – الدقة – الاستقلالية).</w:t>
            </w:r>
          </w:p>
        </w:tc>
      </w:tr>
      <w:tr w:rsidR="00022B5D" w14:paraId="53F40401" w14:textId="77777777">
        <w:tc>
          <w:tcPr>
            <w:tcW w:w="4320" w:type="dxa"/>
          </w:tcPr>
          <w:p w14:paraId="487CD2D3" w14:textId="77777777" w:rsidR="00022B5D" w:rsidRDefault="00000000">
            <w:r>
              <w:t>النواتج المتوقعة</w:t>
            </w:r>
          </w:p>
        </w:tc>
        <w:tc>
          <w:tcPr>
            <w:tcW w:w="4320" w:type="dxa"/>
          </w:tcPr>
          <w:p w14:paraId="77B0C7F5" w14:textId="77777777" w:rsidR="00022B5D" w:rsidRDefault="00000000">
            <w:r>
              <w:t>إنتاج أولي لأعمال فكرية/إبداعية تعكس موهبته.</w:t>
            </w:r>
          </w:p>
        </w:tc>
      </w:tr>
    </w:tbl>
    <w:p w14:paraId="534A79E5" w14:textId="77777777" w:rsidR="00022B5D" w:rsidRDefault="00022B5D"/>
    <w:p w14:paraId="6B3336BB" w14:textId="77777777" w:rsidR="00022B5D" w:rsidRDefault="00000000">
      <w:pPr>
        <w:pStyle w:val="Heading2"/>
      </w:pPr>
      <w:r>
        <w:t>الأسبوع الثالث: إبراز الموهبة عبر مشروع فردي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22B5D" w14:paraId="0D20E912" w14:textId="77777777">
        <w:tc>
          <w:tcPr>
            <w:tcW w:w="4320" w:type="dxa"/>
          </w:tcPr>
          <w:p w14:paraId="26C79D65" w14:textId="77777777" w:rsidR="00022B5D" w:rsidRDefault="00000000">
            <w:r>
              <w:t>الأهداف</w:t>
            </w:r>
          </w:p>
        </w:tc>
        <w:tc>
          <w:tcPr>
            <w:tcW w:w="4320" w:type="dxa"/>
          </w:tcPr>
          <w:p w14:paraId="52EDF01A" w14:textId="77777777" w:rsidR="00022B5D" w:rsidRDefault="00000000">
            <w:r>
              <w:t>تمكين الطالب من تحويل فكرته إلى منتج ملموس.</w:t>
            </w:r>
            <w:r>
              <w:br/>
              <w:t>تعزيز استقلاليته وثقته بنفسه.</w:t>
            </w:r>
          </w:p>
        </w:tc>
      </w:tr>
      <w:tr w:rsidR="00022B5D" w14:paraId="662FEF32" w14:textId="77777777">
        <w:tc>
          <w:tcPr>
            <w:tcW w:w="4320" w:type="dxa"/>
          </w:tcPr>
          <w:p w14:paraId="4299FFED" w14:textId="77777777" w:rsidR="00022B5D" w:rsidRDefault="00000000">
            <w:r>
              <w:t>المهام والأنشطة الفردية</w:t>
            </w:r>
          </w:p>
        </w:tc>
        <w:tc>
          <w:tcPr>
            <w:tcW w:w="4320" w:type="dxa"/>
          </w:tcPr>
          <w:p w14:paraId="28FBFD44" w14:textId="77777777" w:rsidR="00022B5D" w:rsidRDefault="00000000">
            <w:r>
              <w:t>مشروع فردي (بحث قصير، تصميم رقمي، ابتكار فكرة مشروع صغير).</w:t>
            </w:r>
            <w:r>
              <w:br/>
              <w:t>نشاط تفكير ناقد: تحليل مشكلة مجتمعية واقتراح حلول مكتوبة/مرسومة.</w:t>
            </w:r>
            <w:r>
              <w:br/>
              <w:t>كتابة انعكاس قصير (كيف ساعدته أدوات التكنولوجيا في التعلم).</w:t>
            </w:r>
          </w:p>
        </w:tc>
      </w:tr>
      <w:tr w:rsidR="00022B5D" w14:paraId="4BA8698E" w14:textId="77777777">
        <w:tc>
          <w:tcPr>
            <w:tcW w:w="4320" w:type="dxa"/>
          </w:tcPr>
          <w:p w14:paraId="57F834AB" w14:textId="77777777" w:rsidR="00022B5D" w:rsidRDefault="00000000">
            <w:r>
              <w:t>أدوات المتابعة</w:t>
            </w:r>
          </w:p>
        </w:tc>
        <w:tc>
          <w:tcPr>
            <w:tcW w:w="4320" w:type="dxa"/>
          </w:tcPr>
          <w:p w14:paraId="6809665A" w14:textId="77777777" w:rsidR="00022B5D" w:rsidRDefault="00000000">
            <w:r>
              <w:t>متابعة التقدّم في المشروع خطوة بخطوة.</w:t>
            </w:r>
          </w:p>
        </w:tc>
      </w:tr>
      <w:tr w:rsidR="00022B5D" w14:paraId="04E637DD" w14:textId="77777777">
        <w:tc>
          <w:tcPr>
            <w:tcW w:w="4320" w:type="dxa"/>
          </w:tcPr>
          <w:p w14:paraId="16E644C8" w14:textId="77777777" w:rsidR="00022B5D" w:rsidRDefault="00000000">
            <w:r>
              <w:t>النواتج المتوقعة</w:t>
            </w:r>
          </w:p>
        </w:tc>
        <w:tc>
          <w:tcPr>
            <w:tcW w:w="4320" w:type="dxa"/>
          </w:tcPr>
          <w:p w14:paraId="1AE9581E" w14:textId="77777777" w:rsidR="00022B5D" w:rsidRDefault="00000000">
            <w:r>
              <w:t>منتج فردي يبرز الموهبة (مكتوب/مرئي/رقمي).</w:t>
            </w:r>
          </w:p>
        </w:tc>
      </w:tr>
    </w:tbl>
    <w:p w14:paraId="0EF9DF46" w14:textId="77777777" w:rsidR="00022B5D" w:rsidRDefault="00022B5D"/>
    <w:p w14:paraId="22F72692" w14:textId="77777777" w:rsidR="00022B5D" w:rsidRDefault="00000000">
      <w:pPr>
        <w:pStyle w:val="Heading2"/>
      </w:pPr>
      <w:r>
        <w:t>الأسبوع الرابع: التقييم والتخطيط للمستقبل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22B5D" w14:paraId="02B6BB1E" w14:textId="77777777">
        <w:tc>
          <w:tcPr>
            <w:tcW w:w="4320" w:type="dxa"/>
          </w:tcPr>
          <w:p w14:paraId="7E8F73F8" w14:textId="77777777" w:rsidR="00022B5D" w:rsidRDefault="00000000">
            <w:r>
              <w:t>الأهداف</w:t>
            </w:r>
          </w:p>
        </w:tc>
        <w:tc>
          <w:tcPr>
            <w:tcW w:w="4320" w:type="dxa"/>
          </w:tcPr>
          <w:p w14:paraId="6060F57E" w14:textId="77777777" w:rsidR="00022B5D" w:rsidRDefault="00000000">
            <w:r>
              <w:t>تقييم ما حققه الطالب خلال 4 أسابيع.</w:t>
            </w:r>
            <w:r>
              <w:br/>
              <w:t>وضع خطة مستقبلية لدعمه في مجاله الموهوب.</w:t>
            </w:r>
          </w:p>
        </w:tc>
      </w:tr>
      <w:tr w:rsidR="00022B5D" w14:paraId="368A659D" w14:textId="77777777">
        <w:tc>
          <w:tcPr>
            <w:tcW w:w="4320" w:type="dxa"/>
          </w:tcPr>
          <w:p w14:paraId="3735274B" w14:textId="77777777" w:rsidR="00022B5D" w:rsidRDefault="00000000">
            <w:r>
              <w:t>المهام والأنشطة الفردية</w:t>
            </w:r>
          </w:p>
        </w:tc>
        <w:tc>
          <w:tcPr>
            <w:tcW w:w="4320" w:type="dxa"/>
          </w:tcPr>
          <w:p w14:paraId="0D314756" w14:textId="77777777" w:rsidR="00022B5D" w:rsidRDefault="00000000">
            <w:r>
              <w:t>نشاط تقويمي: إعادة تنفيذ تمرين من الأسبوع الثاني ومقارنة الأداء.</w:t>
            </w:r>
            <w:r>
              <w:br/>
            </w:r>
            <w:r>
              <w:lastRenderedPageBreak/>
              <w:t>مشروع ختامي: عرض عمله أمام المعلم/زملاء (حضوري أو عبر عرض رقمي).</w:t>
            </w:r>
            <w:r>
              <w:br/>
              <w:t>جلسة انعكاس: الطالب يحدد إنجازاته وما يحتاجه مستقبلًا.</w:t>
            </w:r>
          </w:p>
        </w:tc>
      </w:tr>
      <w:tr w:rsidR="00022B5D" w14:paraId="59612ED0" w14:textId="77777777">
        <w:tc>
          <w:tcPr>
            <w:tcW w:w="4320" w:type="dxa"/>
          </w:tcPr>
          <w:p w14:paraId="76691ACA" w14:textId="77777777" w:rsidR="00022B5D" w:rsidRDefault="00000000">
            <w:r>
              <w:lastRenderedPageBreak/>
              <w:t>أدوات المتابعة</w:t>
            </w:r>
          </w:p>
        </w:tc>
        <w:tc>
          <w:tcPr>
            <w:tcW w:w="4320" w:type="dxa"/>
          </w:tcPr>
          <w:p w14:paraId="3935A0A8" w14:textId="77777777" w:rsidR="00022B5D" w:rsidRDefault="00000000">
            <w:r>
              <w:t>تقرير ختامي + ملف الإنجاز (مشاريع، كتابات، تقييمات).</w:t>
            </w:r>
          </w:p>
        </w:tc>
      </w:tr>
      <w:tr w:rsidR="00022B5D" w14:paraId="56D76B73" w14:textId="77777777">
        <w:tc>
          <w:tcPr>
            <w:tcW w:w="4320" w:type="dxa"/>
          </w:tcPr>
          <w:p w14:paraId="004DBCFB" w14:textId="77777777" w:rsidR="00022B5D" w:rsidRDefault="00000000">
            <w:r>
              <w:t>النواتج المتوقعة</w:t>
            </w:r>
          </w:p>
        </w:tc>
        <w:tc>
          <w:tcPr>
            <w:tcW w:w="4320" w:type="dxa"/>
          </w:tcPr>
          <w:p w14:paraId="41578D60" w14:textId="77777777" w:rsidR="00022B5D" w:rsidRDefault="00000000">
            <w:r>
              <w:t>خطة متابعة فردية طويلة الأمد تبني على نجاحاته.</w:t>
            </w:r>
          </w:p>
        </w:tc>
      </w:tr>
    </w:tbl>
    <w:p w14:paraId="2141FF42" w14:textId="77777777" w:rsidR="00022B5D" w:rsidRDefault="00022B5D"/>
    <w:p w14:paraId="16888456" w14:textId="77777777" w:rsidR="00627A00" w:rsidRPr="00627A00" w:rsidRDefault="00627A00" w:rsidP="00627A00">
      <w:pPr>
        <w:rPr>
          <w:b/>
          <w:bCs/>
        </w:rPr>
      </w:pPr>
    </w:p>
    <w:p w14:paraId="0E498973" w14:textId="77777777" w:rsidR="00627A00" w:rsidRPr="00627A00" w:rsidRDefault="00627A00" w:rsidP="00627A00">
      <w:pPr>
        <w:rPr>
          <w:b/>
          <w:bCs/>
        </w:rPr>
      </w:pPr>
      <w:r w:rsidRPr="00627A00">
        <w:rPr>
          <w:b/>
          <w:bCs/>
          <w:rtl/>
        </w:rPr>
        <w:t>البيانات الأساسية</w:t>
      </w:r>
    </w:p>
    <w:p w14:paraId="362AA8B7" w14:textId="77777777" w:rsidR="00627A00" w:rsidRPr="00627A00" w:rsidRDefault="00627A00" w:rsidP="00627A00">
      <w:r w:rsidRPr="00627A00">
        <w:rPr>
          <w:rtl/>
        </w:rPr>
        <w:t>اسم الطالب</w:t>
      </w:r>
      <w:r w:rsidRPr="00627A00">
        <w:t>: _______________________________</w:t>
      </w:r>
    </w:p>
    <w:p w14:paraId="1D974734" w14:textId="77777777" w:rsidR="00627A00" w:rsidRPr="00627A00" w:rsidRDefault="00627A00" w:rsidP="00627A00">
      <w:r w:rsidRPr="00627A00">
        <w:rPr>
          <w:rtl/>
        </w:rPr>
        <w:t>الصف/العمر</w:t>
      </w:r>
      <w:r w:rsidRPr="00627A00">
        <w:t>: ______________________________</w:t>
      </w:r>
    </w:p>
    <w:p w14:paraId="4F935DBF" w14:textId="77777777" w:rsidR="00627A00" w:rsidRPr="00627A00" w:rsidRDefault="00627A00" w:rsidP="00627A00">
      <w:r w:rsidRPr="00627A00">
        <w:rPr>
          <w:rtl/>
        </w:rPr>
        <w:t>نوع الإعاقة</w:t>
      </w:r>
      <w:r w:rsidRPr="00627A00">
        <w:t>: ______________________________</w:t>
      </w:r>
    </w:p>
    <w:p w14:paraId="638049A4" w14:textId="77777777" w:rsidR="00627A00" w:rsidRPr="00627A00" w:rsidRDefault="00627A00" w:rsidP="00627A00">
      <w:r w:rsidRPr="00627A00">
        <w:rPr>
          <w:rtl/>
        </w:rPr>
        <w:t>مجال الموهبة</w:t>
      </w:r>
      <w:r w:rsidRPr="00627A00">
        <w:t>: _____________________________</w:t>
      </w:r>
    </w:p>
    <w:p w14:paraId="4B960FF0" w14:textId="77777777" w:rsidR="00627A00" w:rsidRPr="00627A00" w:rsidRDefault="00627A00" w:rsidP="00627A00">
      <w:r w:rsidRPr="00627A00">
        <w:rPr>
          <w:rtl/>
        </w:rPr>
        <w:t>الفترة (الأسبوع/التاريخ)</w:t>
      </w:r>
      <w:r w:rsidRPr="00627A00">
        <w:t>: __________________</w:t>
      </w:r>
    </w:p>
    <w:p w14:paraId="56EE5196" w14:textId="77777777" w:rsidR="00627A00" w:rsidRPr="00627A00" w:rsidRDefault="00627A00" w:rsidP="00627A00"/>
    <w:p w14:paraId="0FBCDACF" w14:textId="77777777" w:rsidR="00627A00" w:rsidRPr="00627A00" w:rsidRDefault="00627A00" w:rsidP="00627A00">
      <w:pPr>
        <w:rPr>
          <w:b/>
          <w:bCs/>
        </w:rPr>
      </w:pPr>
      <w:r w:rsidRPr="00627A00">
        <w:rPr>
          <w:b/>
          <w:bCs/>
          <w:rtl/>
        </w:rPr>
        <w:t>جدول متابعة أسبوعية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627A00" w:rsidRPr="00627A00" w14:paraId="5C66EE3B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FF94" w14:textId="77777777" w:rsidR="00627A00" w:rsidRPr="00627A00" w:rsidRDefault="00627A00" w:rsidP="00627A00">
            <w:pPr>
              <w:spacing w:after="200" w:line="276" w:lineRule="auto"/>
            </w:pPr>
            <w:r w:rsidRPr="00627A00">
              <w:rPr>
                <w:rtl/>
              </w:rPr>
              <w:t>الأسبوع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3BC6F" w14:textId="77777777" w:rsidR="00627A00" w:rsidRPr="00627A00" w:rsidRDefault="00627A00" w:rsidP="00627A00">
            <w:pPr>
              <w:spacing w:after="200" w:line="276" w:lineRule="auto"/>
            </w:pPr>
            <w:r w:rsidRPr="00627A00">
              <w:rPr>
                <w:rtl/>
              </w:rPr>
              <w:t>الأهداف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0EF33" w14:textId="77777777" w:rsidR="00627A00" w:rsidRPr="00627A00" w:rsidRDefault="00627A00" w:rsidP="00627A00">
            <w:pPr>
              <w:spacing w:after="200" w:line="276" w:lineRule="auto"/>
            </w:pPr>
            <w:r w:rsidRPr="00627A00">
              <w:rPr>
                <w:rtl/>
              </w:rPr>
              <w:t>الأنشطة الفردية المنفذة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5618E" w14:textId="77777777" w:rsidR="00627A00" w:rsidRPr="00627A00" w:rsidRDefault="00627A00" w:rsidP="00627A00">
            <w:pPr>
              <w:spacing w:after="200" w:line="276" w:lineRule="auto"/>
            </w:pPr>
            <w:r w:rsidRPr="00627A00">
              <w:rPr>
                <w:rtl/>
              </w:rPr>
              <w:t xml:space="preserve">مستوى الإنجاز </w:t>
            </w:r>
            <w:r w:rsidRPr="00627A00">
              <w:t>(</w:t>
            </w:r>
            <w:r w:rsidRPr="00627A00">
              <w:rPr>
                <w:rFonts w:ascii="Segoe UI Symbol" w:hAnsi="Segoe UI Symbol" w:cs="Segoe UI Symbol"/>
              </w:rPr>
              <w:t>✓</w:t>
            </w:r>
            <w:r w:rsidRPr="00627A00">
              <w:t xml:space="preserve"> / </w:t>
            </w:r>
            <w:r w:rsidRPr="00627A00">
              <w:rPr>
                <w:rFonts w:ascii="Segoe UI Symbol" w:hAnsi="Segoe UI Symbol" w:cs="Segoe UI Symbol"/>
              </w:rPr>
              <w:t>✗</w:t>
            </w:r>
            <w:r w:rsidRPr="00627A00">
              <w:t xml:space="preserve"> / </w:t>
            </w:r>
            <w:r w:rsidRPr="00627A00">
              <w:rPr>
                <w:rtl/>
              </w:rPr>
              <w:t>جزئي</w:t>
            </w:r>
            <w:r w:rsidRPr="00627A00"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C38E3" w14:textId="77777777" w:rsidR="00627A00" w:rsidRPr="00627A00" w:rsidRDefault="00627A00" w:rsidP="00627A00">
            <w:pPr>
              <w:spacing w:after="200" w:line="276" w:lineRule="auto"/>
            </w:pPr>
            <w:r w:rsidRPr="00627A00">
              <w:rPr>
                <w:rtl/>
              </w:rPr>
              <w:t>الملاحظات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F2E10" w14:textId="77777777" w:rsidR="00627A00" w:rsidRPr="00627A00" w:rsidRDefault="00627A00" w:rsidP="00627A00">
            <w:pPr>
              <w:spacing w:after="200" w:line="276" w:lineRule="auto"/>
            </w:pPr>
            <w:r w:rsidRPr="00627A00">
              <w:rPr>
                <w:rtl/>
              </w:rPr>
              <w:t>التوصيات</w:t>
            </w:r>
          </w:p>
        </w:tc>
      </w:tr>
      <w:tr w:rsidR="00627A00" w:rsidRPr="00627A00" w14:paraId="4CE2AC75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E4624" w14:textId="77777777" w:rsidR="00627A00" w:rsidRPr="00627A00" w:rsidRDefault="00627A00" w:rsidP="00627A00">
            <w:pPr>
              <w:spacing w:after="200" w:line="276" w:lineRule="auto"/>
            </w:pPr>
            <w:r w:rsidRPr="00627A00"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C4D2" w14:textId="77777777" w:rsidR="00627A00" w:rsidRPr="00627A00" w:rsidRDefault="00627A00" w:rsidP="00627A00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7BF1" w14:textId="77777777" w:rsidR="00627A00" w:rsidRPr="00627A00" w:rsidRDefault="00627A00" w:rsidP="00627A00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8340" w14:textId="77777777" w:rsidR="00627A00" w:rsidRPr="00627A00" w:rsidRDefault="00627A00" w:rsidP="00627A00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F8A7" w14:textId="77777777" w:rsidR="00627A00" w:rsidRPr="00627A00" w:rsidRDefault="00627A00" w:rsidP="00627A00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E06AA" w14:textId="77777777" w:rsidR="00627A00" w:rsidRPr="00627A00" w:rsidRDefault="00627A00" w:rsidP="00627A00">
            <w:pPr>
              <w:spacing w:after="200" w:line="276" w:lineRule="auto"/>
            </w:pPr>
          </w:p>
        </w:tc>
      </w:tr>
      <w:tr w:rsidR="00627A00" w:rsidRPr="00627A00" w14:paraId="2D56A458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ED25B" w14:textId="77777777" w:rsidR="00627A00" w:rsidRPr="00627A00" w:rsidRDefault="00627A00" w:rsidP="00627A00">
            <w:pPr>
              <w:spacing w:after="200" w:line="276" w:lineRule="auto"/>
            </w:pPr>
            <w:r w:rsidRPr="00627A00"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BC56" w14:textId="77777777" w:rsidR="00627A00" w:rsidRPr="00627A00" w:rsidRDefault="00627A00" w:rsidP="00627A00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E977" w14:textId="77777777" w:rsidR="00627A00" w:rsidRPr="00627A00" w:rsidRDefault="00627A00" w:rsidP="00627A00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32E1" w14:textId="77777777" w:rsidR="00627A00" w:rsidRPr="00627A00" w:rsidRDefault="00627A00" w:rsidP="00627A00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AD02" w14:textId="77777777" w:rsidR="00627A00" w:rsidRPr="00627A00" w:rsidRDefault="00627A00" w:rsidP="00627A00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7D797" w14:textId="77777777" w:rsidR="00627A00" w:rsidRPr="00627A00" w:rsidRDefault="00627A00" w:rsidP="00627A00">
            <w:pPr>
              <w:spacing w:after="200" w:line="276" w:lineRule="auto"/>
            </w:pPr>
          </w:p>
        </w:tc>
      </w:tr>
      <w:tr w:rsidR="00627A00" w:rsidRPr="00627A00" w14:paraId="7BE028EB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B9616" w14:textId="77777777" w:rsidR="00627A00" w:rsidRPr="00627A00" w:rsidRDefault="00627A00" w:rsidP="00627A00">
            <w:pPr>
              <w:spacing w:after="200" w:line="276" w:lineRule="auto"/>
            </w:pPr>
            <w:r w:rsidRPr="00627A00"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CD31" w14:textId="77777777" w:rsidR="00627A00" w:rsidRPr="00627A00" w:rsidRDefault="00627A00" w:rsidP="00627A00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ACBE" w14:textId="77777777" w:rsidR="00627A00" w:rsidRPr="00627A00" w:rsidRDefault="00627A00" w:rsidP="00627A00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CA3A2" w14:textId="77777777" w:rsidR="00627A00" w:rsidRPr="00627A00" w:rsidRDefault="00627A00" w:rsidP="00627A00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E3095" w14:textId="77777777" w:rsidR="00627A00" w:rsidRPr="00627A00" w:rsidRDefault="00627A00" w:rsidP="00627A00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A767B" w14:textId="77777777" w:rsidR="00627A00" w:rsidRPr="00627A00" w:rsidRDefault="00627A00" w:rsidP="00627A00">
            <w:pPr>
              <w:spacing w:after="200" w:line="276" w:lineRule="auto"/>
            </w:pPr>
          </w:p>
        </w:tc>
      </w:tr>
      <w:tr w:rsidR="00627A00" w:rsidRPr="00627A00" w14:paraId="5AF8D3D3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B036" w14:textId="77777777" w:rsidR="00627A00" w:rsidRPr="00627A00" w:rsidRDefault="00627A00" w:rsidP="00627A00">
            <w:pPr>
              <w:spacing w:after="200" w:line="276" w:lineRule="auto"/>
            </w:pPr>
            <w:r w:rsidRPr="00627A00"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F6BD" w14:textId="77777777" w:rsidR="00627A00" w:rsidRPr="00627A00" w:rsidRDefault="00627A00" w:rsidP="00627A00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87272" w14:textId="77777777" w:rsidR="00627A00" w:rsidRPr="00627A00" w:rsidRDefault="00627A00" w:rsidP="00627A00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B6BAF" w14:textId="77777777" w:rsidR="00627A00" w:rsidRPr="00627A00" w:rsidRDefault="00627A00" w:rsidP="00627A00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0478" w14:textId="77777777" w:rsidR="00627A00" w:rsidRPr="00627A00" w:rsidRDefault="00627A00" w:rsidP="00627A00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B5F04" w14:textId="77777777" w:rsidR="00627A00" w:rsidRPr="00627A00" w:rsidRDefault="00627A00" w:rsidP="00627A00">
            <w:pPr>
              <w:spacing w:after="200" w:line="276" w:lineRule="auto"/>
            </w:pPr>
          </w:p>
        </w:tc>
      </w:tr>
    </w:tbl>
    <w:p w14:paraId="16E32869" w14:textId="77777777" w:rsidR="00627A00" w:rsidRPr="00627A00" w:rsidRDefault="00627A00" w:rsidP="00627A00"/>
    <w:p w14:paraId="2392070F" w14:textId="77777777" w:rsidR="00627A00" w:rsidRPr="00627A00" w:rsidRDefault="00627A00" w:rsidP="00627A00">
      <w:pPr>
        <w:rPr>
          <w:b/>
          <w:bCs/>
        </w:rPr>
      </w:pPr>
      <w:r w:rsidRPr="00627A00">
        <w:rPr>
          <w:b/>
          <w:bCs/>
          <w:rtl/>
        </w:rPr>
        <w:t>بطاقة ملاحظة الخصائص السلوكية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27A00" w:rsidRPr="00627A00" w14:paraId="6CB2CDEE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585CB" w14:textId="77777777" w:rsidR="00627A00" w:rsidRPr="00627A00" w:rsidRDefault="00627A00" w:rsidP="00627A00">
            <w:pPr>
              <w:spacing w:after="200" w:line="276" w:lineRule="auto"/>
            </w:pPr>
            <w:r w:rsidRPr="00627A00">
              <w:rPr>
                <w:rtl/>
              </w:rPr>
              <w:t>المجال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A9131" w14:textId="77777777" w:rsidR="00627A00" w:rsidRPr="00627A00" w:rsidRDefault="00627A00" w:rsidP="00627A00">
            <w:pPr>
              <w:spacing w:after="200" w:line="276" w:lineRule="auto"/>
            </w:pPr>
            <w:r w:rsidRPr="00627A00">
              <w:rPr>
                <w:rtl/>
              </w:rPr>
              <w:t>الملاحظة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0D37A" w14:textId="77777777" w:rsidR="00627A00" w:rsidRPr="00627A00" w:rsidRDefault="00627A00" w:rsidP="00627A00">
            <w:pPr>
              <w:spacing w:after="200" w:line="276" w:lineRule="auto"/>
            </w:pPr>
            <w:r w:rsidRPr="00627A00">
              <w:rPr>
                <w:rtl/>
              </w:rPr>
              <w:t xml:space="preserve">تحقق </w:t>
            </w:r>
            <w:r w:rsidRPr="00627A00">
              <w:t>(</w:t>
            </w:r>
            <w:r w:rsidRPr="00627A00">
              <w:rPr>
                <w:rFonts w:ascii="Segoe UI Symbol" w:hAnsi="Segoe UI Symbol" w:cs="Segoe UI Symbol"/>
              </w:rPr>
              <w:t>✓</w:t>
            </w:r>
            <w:r w:rsidRPr="00627A00">
              <w:t>/</w:t>
            </w:r>
            <w:r w:rsidRPr="00627A00">
              <w:rPr>
                <w:rFonts w:ascii="Segoe UI Symbol" w:hAnsi="Segoe UI Symbol" w:cs="Segoe UI Symbol"/>
              </w:rPr>
              <w:t>✗</w:t>
            </w:r>
            <w:r w:rsidRPr="00627A00"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DBE84" w14:textId="77777777" w:rsidR="00627A00" w:rsidRPr="00627A00" w:rsidRDefault="00627A00" w:rsidP="00627A00">
            <w:pPr>
              <w:spacing w:after="200" w:line="276" w:lineRule="auto"/>
            </w:pPr>
            <w:r w:rsidRPr="00627A00">
              <w:rPr>
                <w:rtl/>
              </w:rPr>
              <w:t>ملاحظات إضافية</w:t>
            </w:r>
          </w:p>
        </w:tc>
      </w:tr>
      <w:tr w:rsidR="00627A00" w:rsidRPr="00627A00" w14:paraId="3F997743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0698" w14:textId="77777777" w:rsidR="00627A00" w:rsidRPr="00627A00" w:rsidRDefault="00627A00" w:rsidP="00627A00">
            <w:pPr>
              <w:spacing w:after="200" w:line="276" w:lineRule="auto"/>
            </w:pPr>
            <w:r w:rsidRPr="00627A00">
              <w:rPr>
                <w:rtl/>
              </w:rPr>
              <w:t>التركيز والانتباه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B4AE" w14:textId="77777777" w:rsidR="00627A00" w:rsidRPr="00627A00" w:rsidRDefault="00627A00" w:rsidP="00627A00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071A4" w14:textId="77777777" w:rsidR="00627A00" w:rsidRPr="00627A00" w:rsidRDefault="00627A00" w:rsidP="00627A00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994A" w14:textId="77777777" w:rsidR="00627A00" w:rsidRPr="00627A00" w:rsidRDefault="00627A00" w:rsidP="00627A00">
            <w:pPr>
              <w:spacing w:after="200" w:line="276" w:lineRule="auto"/>
            </w:pPr>
          </w:p>
        </w:tc>
      </w:tr>
      <w:tr w:rsidR="00627A00" w:rsidRPr="00627A00" w14:paraId="44562C7B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114D6" w14:textId="77777777" w:rsidR="00627A00" w:rsidRPr="00627A00" w:rsidRDefault="00627A00" w:rsidP="00627A00">
            <w:pPr>
              <w:spacing w:after="200" w:line="276" w:lineRule="auto"/>
            </w:pPr>
            <w:r w:rsidRPr="00627A00">
              <w:rPr>
                <w:rtl/>
              </w:rPr>
              <w:t>المشاركة في النشاط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4B3A" w14:textId="77777777" w:rsidR="00627A00" w:rsidRPr="00627A00" w:rsidRDefault="00627A00" w:rsidP="00627A00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E914" w14:textId="77777777" w:rsidR="00627A00" w:rsidRPr="00627A00" w:rsidRDefault="00627A00" w:rsidP="00627A00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8B84" w14:textId="77777777" w:rsidR="00627A00" w:rsidRPr="00627A00" w:rsidRDefault="00627A00" w:rsidP="00627A00">
            <w:pPr>
              <w:spacing w:after="200" w:line="276" w:lineRule="auto"/>
            </w:pPr>
          </w:p>
        </w:tc>
      </w:tr>
      <w:tr w:rsidR="00627A00" w:rsidRPr="00627A00" w14:paraId="54782A58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5493E" w14:textId="77777777" w:rsidR="00627A00" w:rsidRPr="00627A00" w:rsidRDefault="00627A00" w:rsidP="00627A00">
            <w:pPr>
              <w:spacing w:after="200" w:line="276" w:lineRule="auto"/>
            </w:pPr>
            <w:r w:rsidRPr="00627A00">
              <w:rPr>
                <w:rtl/>
              </w:rPr>
              <w:t>الإبداع والابتكار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B234" w14:textId="77777777" w:rsidR="00627A00" w:rsidRPr="00627A00" w:rsidRDefault="00627A00" w:rsidP="00627A00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5733" w14:textId="77777777" w:rsidR="00627A00" w:rsidRPr="00627A00" w:rsidRDefault="00627A00" w:rsidP="00627A00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FEFE" w14:textId="77777777" w:rsidR="00627A00" w:rsidRPr="00627A00" w:rsidRDefault="00627A00" w:rsidP="00627A00">
            <w:pPr>
              <w:spacing w:after="200" w:line="276" w:lineRule="auto"/>
            </w:pPr>
          </w:p>
        </w:tc>
      </w:tr>
      <w:tr w:rsidR="00627A00" w:rsidRPr="00627A00" w14:paraId="10CBF257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5B2C" w14:textId="77777777" w:rsidR="00627A00" w:rsidRPr="00627A00" w:rsidRDefault="00627A00" w:rsidP="00627A00">
            <w:pPr>
              <w:spacing w:after="200" w:line="276" w:lineRule="auto"/>
            </w:pPr>
            <w:r w:rsidRPr="00627A00">
              <w:rPr>
                <w:rtl/>
              </w:rPr>
              <w:lastRenderedPageBreak/>
              <w:t>التكيف مع الصعوبات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F5B5C" w14:textId="77777777" w:rsidR="00627A00" w:rsidRPr="00627A00" w:rsidRDefault="00627A00" w:rsidP="00627A00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0B0FD" w14:textId="77777777" w:rsidR="00627A00" w:rsidRPr="00627A00" w:rsidRDefault="00627A00" w:rsidP="00627A00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2A836" w14:textId="77777777" w:rsidR="00627A00" w:rsidRPr="00627A00" w:rsidRDefault="00627A00" w:rsidP="00627A00">
            <w:pPr>
              <w:spacing w:after="200" w:line="276" w:lineRule="auto"/>
            </w:pPr>
          </w:p>
        </w:tc>
      </w:tr>
      <w:tr w:rsidR="00627A00" w:rsidRPr="00627A00" w14:paraId="7683D1FD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CBB75" w14:textId="77777777" w:rsidR="00627A00" w:rsidRPr="00627A00" w:rsidRDefault="00627A00" w:rsidP="00627A00">
            <w:pPr>
              <w:spacing w:after="200" w:line="276" w:lineRule="auto"/>
            </w:pPr>
            <w:r w:rsidRPr="00627A00">
              <w:rPr>
                <w:rtl/>
              </w:rPr>
              <w:t>استخدام أدوات المساندة (برايل/سمعية/حركية..)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7F20" w14:textId="77777777" w:rsidR="00627A00" w:rsidRPr="00627A00" w:rsidRDefault="00627A00" w:rsidP="00627A00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9BFC5" w14:textId="77777777" w:rsidR="00627A00" w:rsidRPr="00627A00" w:rsidRDefault="00627A00" w:rsidP="00627A00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DDE7" w14:textId="77777777" w:rsidR="00627A00" w:rsidRPr="00627A00" w:rsidRDefault="00627A00" w:rsidP="00627A00">
            <w:pPr>
              <w:spacing w:after="200" w:line="276" w:lineRule="auto"/>
            </w:pPr>
          </w:p>
        </w:tc>
      </w:tr>
    </w:tbl>
    <w:p w14:paraId="3A1BC667" w14:textId="77777777" w:rsidR="00627A00" w:rsidRPr="00627A00" w:rsidRDefault="00627A00" w:rsidP="00627A00"/>
    <w:p w14:paraId="5697420C" w14:textId="77777777" w:rsidR="00627A00" w:rsidRPr="00627A00" w:rsidRDefault="00627A00" w:rsidP="00627A00">
      <w:pPr>
        <w:rPr>
          <w:b/>
          <w:bCs/>
        </w:rPr>
      </w:pPr>
      <w:r w:rsidRPr="00627A00">
        <w:rPr>
          <w:b/>
          <w:bCs/>
          <w:rtl/>
        </w:rPr>
        <w:t>صفحة التقييم الختامي (بعد 4 أسابيع)</w:t>
      </w:r>
    </w:p>
    <w:p w14:paraId="03CD9E08" w14:textId="77777777" w:rsidR="00627A00" w:rsidRPr="00627A00" w:rsidRDefault="00627A00" w:rsidP="00627A00">
      <w:r w:rsidRPr="00627A00">
        <w:rPr>
          <w:rtl/>
        </w:rPr>
        <w:t>نقاط القوة التي ظهرت</w:t>
      </w:r>
      <w:r w:rsidRPr="00627A00">
        <w:t>: _____________________________________________</w:t>
      </w:r>
    </w:p>
    <w:p w14:paraId="023439F4" w14:textId="77777777" w:rsidR="00627A00" w:rsidRPr="00627A00" w:rsidRDefault="00627A00" w:rsidP="00627A00">
      <w:r w:rsidRPr="00627A00">
        <w:rPr>
          <w:rtl/>
        </w:rPr>
        <w:t>أبرز التحديات</w:t>
      </w:r>
      <w:r w:rsidRPr="00627A00">
        <w:t>: ____________________________________________________</w:t>
      </w:r>
    </w:p>
    <w:p w14:paraId="289FFD17" w14:textId="77777777" w:rsidR="00627A00" w:rsidRPr="00627A00" w:rsidRDefault="00627A00" w:rsidP="00627A00">
      <w:r w:rsidRPr="00627A00">
        <w:rPr>
          <w:rtl/>
        </w:rPr>
        <w:t>مدى تحقيق الأهداف</w:t>
      </w:r>
      <w:r w:rsidRPr="00627A00">
        <w:t>: _______________________________________________</w:t>
      </w:r>
    </w:p>
    <w:p w14:paraId="1CBD1EB9" w14:textId="77777777" w:rsidR="00627A00" w:rsidRPr="00627A00" w:rsidRDefault="00627A00" w:rsidP="00627A00">
      <w:r w:rsidRPr="00627A00">
        <w:rPr>
          <w:rtl/>
        </w:rPr>
        <w:t>التوصيات المستقبلية</w:t>
      </w:r>
      <w:r w:rsidRPr="00627A00">
        <w:t>: _____________________________________________</w:t>
      </w:r>
    </w:p>
    <w:p w14:paraId="1E504EA4" w14:textId="77777777" w:rsidR="00627A00" w:rsidRPr="00627A00" w:rsidRDefault="00627A00" w:rsidP="00627A00"/>
    <w:p w14:paraId="52DC6FB6" w14:textId="77777777" w:rsidR="00627A00" w:rsidRDefault="00627A00"/>
    <w:sectPr w:rsidR="00627A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3713036">
    <w:abstractNumId w:val="8"/>
  </w:num>
  <w:num w:numId="2" w16cid:durableId="696199479">
    <w:abstractNumId w:val="6"/>
  </w:num>
  <w:num w:numId="3" w16cid:durableId="372272242">
    <w:abstractNumId w:val="5"/>
  </w:num>
  <w:num w:numId="4" w16cid:durableId="545989987">
    <w:abstractNumId w:val="4"/>
  </w:num>
  <w:num w:numId="5" w16cid:durableId="1575503433">
    <w:abstractNumId w:val="7"/>
  </w:num>
  <w:num w:numId="6" w16cid:durableId="831914093">
    <w:abstractNumId w:val="3"/>
  </w:num>
  <w:num w:numId="7" w16cid:durableId="1696733686">
    <w:abstractNumId w:val="2"/>
  </w:num>
  <w:num w:numId="8" w16cid:durableId="121969366">
    <w:abstractNumId w:val="1"/>
  </w:num>
  <w:num w:numId="9" w16cid:durableId="1991323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B5D"/>
    <w:rsid w:val="00034616"/>
    <w:rsid w:val="0006063C"/>
    <w:rsid w:val="0015074B"/>
    <w:rsid w:val="0029639D"/>
    <w:rsid w:val="00326F90"/>
    <w:rsid w:val="00627A00"/>
    <w:rsid w:val="00AA1D8D"/>
    <w:rsid w:val="00B47730"/>
    <w:rsid w:val="00C3369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092EBF6"/>
  <w14:defaultImageDpi w14:val="300"/>
  <w15:docId w15:val="{F7F5095C-0295-4F11-9839-FB9A589B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Eman aljoughiman‬‏</cp:lastModifiedBy>
  <cp:revision>2</cp:revision>
  <dcterms:created xsi:type="dcterms:W3CDTF">2013-12-23T23:15:00Z</dcterms:created>
  <dcterms:modified xsi:type="dcterms:W3CDTF">2025-09-27T11:05:00Z</dcterms:modified>
  <cp:category/>
</cp:coreProperties>
</file>