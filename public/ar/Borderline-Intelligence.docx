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72366" w14:textId="77777777" w:rsidR="00591054" w:rsidRDefault="00000000">
      <w:pPr>
        <w:pStyle w:val="Heading1"/>
      </w:pPr>
      <w:r>
        <w:t>الخطة التفصيلية (4 أسابيع) للموهوبين ذوي الذكاء الحدي</w:t>
      </w:r>
    </w:p>
    <w:p w14:paraId="7B45D9AA" w14:textId="77777777" w:rsidR="00591054" w:rsidRDefault="00000000">
      <w:pPr>
        <w:pStyle w:val="Heading2"/>
      </w:pPr>
      <w:r>
        <w:t>الأسبوع الأول: التهيئة وبناء الدافعية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1054" w14:paraId="1AA25456" w14:textId="77777777">
        <w:tc>
          <w:tcPr>
            <w:tcW w:w="4320" w:type="dxa"/>
          </w:tcPr>
          <w:p w14:paraId="41BC5840" w14:textId="77777777" w:rsidR="00591054" w:rsidRDefault="00000000">
            <w:r>
              <w:t>الأهداف</w:t>
            </w:r>
          </w:p>
        </w:tc>
        <w:tc>
          <w:tcPr>
            <w:tcW w:w="4320" w:type="dxa"/>
          </w:tcPr>
          <w:p w14:paraId="71927513" w14:textId="77777777" w:rsidR="00591054" w:rsidRDefault="00000000">
            <w:r>
              <w:t>تعزيز ثقة الطالب بنفسه.</w:t>
            </w:r>
            <w:r>
              <w:br/>
              <w:t>التعرف على نقاط قوته الأكاديمية/المهارية.</w:t>
            </w:r>
          </w:p>
        </w:tc>
      </w:tr>
      <w:tr w:rsidR="00591054" w14:paraId="1897CA4C" w14:textId="77777777">
        <w:tc>
          <w:tcPr>
            <w:tcW w:w="4320" w:type="dxa"/>
          </w:tcPr>
          <w:p w14:paraId="608A3996" w14:textId="77777777" w:rsidR="0059105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31D0213C" w14:textId="77777777" w:rsidR="00591054" w:rsidRDefault="00000000">
            <w:r>
              <w:t>نشاط مبسط: حل أحجيات صور أو ألعاب تطابق.</w:t>
            </w:r>
            <w:r>
              <w:br/>
              <w:t>كتابة أو رسم يعبر فيه عن اهتماماته.</w:t>
            </w:r>
            <w:r>
              <w:br/>
              <w:t>نشاط استماع (قصة قصيرة) مع أسئلة مباشرة.</w:t>
            </w:r>
          </w:p>
        </w:tc>
      </w:tr>
      <w:tr w:rsidR="00591054" w14:paraId="0E797ECE" w14:textId="77777777">
        <w:tc>
          <w:tcPr>
            <w:tcW w:w="4320" w:type="dxa"/>
          </w:tcPr>
          <w:p w14:paraId="123894BD" w14:textId="77777777" w:rsidR="00591054" w:rsidRDefault="00000000">
            <w:r>
              <w:t>أدوات المتابعة</w:t>
            </w:r>
          </w:p>
        </w:tc>
        <w:tc>
          <w:tcPr>
            <w:tcW w:w="4320" w:type="dxa"/>
          </w:tcPr>
          <w:p w14:paraId="1FAEC2F2" w14:textId="77777777" w:rsidR="00591054" w:rsidRDefault="00000000">
            <w:r>
              <w:t>سجل يومي للتركيز والمشاركة.</w:t>
            </w:r>
          </w:p>
        </w:tc>
      </w:tr>
      <w:tr w:rsidR="00591054" w14:paraId="72EAA6D8" w14:textId="77777777">
        <w:tc>
          <w:tcPr>
            <w:tcW w:w="4320" w:type="dxa"/>
          </w:tcPr>
          <w:p w14:paraId="660263D9" w14:textId="77777777" w:rsidR="0059105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04BD72D2" w14:textId="77777777" w:rsidR="00591054" w:rsidRDefault="00000000">
            <w:r>
              <w:t>تحديد أولي لقدرات الطالب وميوله.</w:t>
            </w:r>
          </w:p>
        </w:tc>
      </w:tr>
    </w:tbl>
    <w:p w14:paraId="2F0FB464" w14:textId="77777777" w:rsidR="00591054" w:rsidRDefault="00591054"/>
    <w:p w14:paraId="088826FD" w14:textId="77777777" w:rsidR="00591054" w:rsidRDefault="00000000">
      <w:pPr>
        <w:pStyle w:val="Heading2"/>
      </w:pPr>
      <w:r>
        <w:t>الأسبوع الثاني: تنمية المهارات الأساسية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1054" w14:paraId="1768C289" w14:textId="77777777">
        <w:tc>
          <w:tcPr>
            <w:tcW w:w="4320" w:type="dxa"/>
          </w:tcPr>
          <w:p w14:paraId="6A4C7666" w14:textId="77777777" w:rsidR="00591054" w:rsidRDefault="00000000">
            <w:r>
              <w:t>الأهداف</w:t>
            </w:r>
          </w:p>
        </w:tc>
        <w:tc>
          <w:tcPr>
            <w:tcW w:w="4320" w:type="dxa"/>
          </w:tcPr>
          <w:p w14:paraId="126713A1" w14:textId="77777777" w:rsidR="00591054" w:rsidRDefault="00000000">
            <w:r>
              <w:t>دعم المهارات الأكاديمية الأساسية (قراءة – حساب).</w:t>
            </w:r>
            <w:r>
              <w:br/>
              <w:t>ربطها بموهبة الطالب.</w:t>
            </w:r>
          </w:p>
        </w:tc>
      </w:tr>
      <w:tr w:rsidR="00591054" w14:paraId="17FA7EE8" w14:textId="77777777">
        <w:tc>
          <w:tcPr>
            <w:tcW w:w="4320" w:type="dxa"/>
          </w:tcPr>
          <w:p w14:paraId="28FBBA58" w14:textId="77777777" w:rsidR="0059105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5C287AC3" w14:textId="77777777" w:rsidR="00591054" w:rsidRDefault="00000000">
            <w:r>
              <w:t>تمرين حساب مبسط باستخدام صور/أدوات ملموسة.</w:t>
            </w:r>
            <w:r>
              <w:br/>
              <w:t>نشاط كتابة جملة قصيرة مرتبطة بموهبته.</w:t>
            </w:r>
            <w:r>
              <w:br/>
              <w:t>تمرين تذكر (قائمة كلمات/أشياء).</w:t>
            </w:r>
          </w:p>
        </w:tc>
      </w:tr>
      <w:tr w:rsidR="00591054" w14:paraId="1278CA0B" w14:textId="77777777">
        <w:tc>
          <w:tcPr>
            <w:tcW w:w="4320" w:type="dxa"/>
          </w:tcPr>
          <w:p w14:paraId="7FE34B9D" w14:textId="77777777" w:rsidR="00591054" w:rsidRDefault="00000000">
            <w:r>
              <w:t>أدوات المتابعة</w:t>
            </w:r>
          </w:p>
        </w:tc>
        <w:tc>
          <w:tcPr>
            <w:tcW w:w="4320" w:type="dxa"/>
          </w:tcPr>
          <w:p w14:paraId="4DD8D539" w14:textId="77777777" w:rsidR="00591054" w:rsidRDefault="00000000">
            <w:r>
              <w:t>بطاقة متابعة إنجاز.</w:t>
            </w:r>
          </w:p>
        </w:tc>
      </w:tr>
      <w:tr w:rsidR="00591054" w14:paraId="35254380" w14:textId="77777777">
        <w:tc>
          <w:tcPr>
            <w:tcW w:w="4320" w:type="dxa"/>
          </w:tcPr>
          <w:p w14:paraId="3EEBD5C6" w14:textId="77777777" w:rsidR="0059105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7874D53B" w14:textId="77777777" w:rsidR="00591054" w:rsidRDefault="00000000">
            <w:r>
              <w:t>تحسن في المهارات الأساسية.</w:t>
            </w:r>
          </w:p>
        </w:tc>
      </w:tr>
    </w:tbl>
    <w:p w14:paraId="719B6422" w14:textId="77777777" w:rsidR="00591054" w:rsidRDefault="00591054"/>
    <w:p w14:paraId="715D55FF" w14:textId="77777777" w:rsidR="00591054" w:rsidRDefault="00000000">
      <w:pPr>
        <w:pStyle w:val="Heading2"/>
      </w:pPr>
      <w:r>
        <w:t>الأسبوع الثالث: تطوير التفكير الإبداعي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1054" w14:paraId="26AEB0FF" w14:textId="77777777">
        <w:tc>
          <w:tcPr>
            <w:tcW w:w="4320" w:type="dxa"/>
          </w:tcPr>
          <w:p w14:paraId="24B91C56" w14:textId="77777777" w:rsidR="00591054" w:rsidRDefault="00000000">
            <w:r>
              <w:t>الأهداف</w:t>
            </w:r>
          </w:p>
        </w:tc>
        <w:tc>
          <w:tcPr>
            <w:tcW w:w="4320" w:type="dxa"/>
          </w:tcPr>
          <w:p w14:paraId="6C80DD17" w14:textId="77777777" w:rsidR="00591054" w:rsidRDefault="00000000">
            <w:r>
              <w:t>استثمار الموهبة في أنشطة إبداعية.</w:t>
            </w:r>
            <w:r>
              <w:br/>
              <w:t>تدريب الطالب على التعبير عن فكرة جديدة.</w:t>
            </w:r>
          </w:p>
        </w:tc>
      </w:tr>
      <w:tr w:rsidR="00591054" w14:paraId="70804495" w14:textId="77777777">
        <w:tc>
          <w:tcPr>
            <w:tcW w:w="4320" w:type="dxa"/>
          </w:tcPr>
          <w:p w14:paraId="16C8E102" w14:textId="77777777" w:rsidR="0059105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336CD04F" w14:textId="77777777" w:rsidR="00591054" w:rsidRDefault="00000000">
            <w:r>
              <w:t>ابتكار فكرة بسيطة (منتج – لوحة – قصة قصيرة).</w:t>
            </w:r>
            <w:r>
              <w:br/>
              <w:t>نشاط فردي: ذكر استخدامات متعددة لشيء مألوف.</w:t>
            </w:r>
            <w:r>
              <w:br/>
              <w:t>تمرين 'حل مشكلة حياتية' بتعليمات مبسطة.</w:t>
            </w:r>
          </w:p>
        </w:tc>
      </w:tr>
      <w:tr w:rsidR="00591054" w14:paraId="16F1393F" w14:textId="77777777">
        <w:tc>
          <w:tcPr>
            <w:tcW w:w="4320" w:type="dxa"/>
          </w:tcPr>
          <w:p w14:paraId="03D3F8D3" w14:textId="77777777" w:rsidR="00591054" w:rsidRDefault="00000000">
            <w:r>
              <w:t>أدوات المتابعة</w:t>
            </w:r>
          </w:p>
        </w:tc>
        <w:tc>
          <w:tcPr>
            <w:tcW w:w="4320" w:type="dxa"/>
          </w:tcPr>
          <w:p w14:paraId="75FD7151" w14:textId="77777777" w:rsidR="00591054" w:rsidRDefault="00000000">
            <w:r>
              <w:t>سجل ابتكاري + عينة من الأعمال.</w:t>
            </w:r>
          </w:p>
        </w:tc>
      </w:tr>
      <w:tr w:rsidR="00591054" w14:paraId="2F68D1D8" w14:textId="77777777">
        <w:tc>
          <w:tcPr>
            <w:tcW w:w="4320" w:type="dxa"/>
          </w:tcPr>
          <w:p w14:paraId="3F2DF370" w14:textId="77777777" w:rsidR="0059105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60E0E973" w14:textId="77777777" w:rsidR="00591054" w:rsidRDefault="00000000">
            <w:r>
              <w:t>قدرة على التفكير بطرق جديدة.</w:t>
            </w:r>
          </w:p>
        </w:tc>
      </w:tr>
    </w:tbl>
    <w:p w14:paraId="634728FA" w14:textId="77777777" w:rsidR="00591054" w:rsidRDefault="00591054"/>
    <w:p w14:paraId="3BFBF309" w14:textId="77777777" w:rsidR="00591054" w:rsidRDefault="00000000">
      <w:pPr>
        <w:pStyle w:val="Heading2"/>
      </w:pPr>
      <w:r>
        <w:t>الأسبوع الرابع: التقييم والاحتفاء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1054" w14:paraId="4B95C646" w14:textId="77777777">
        <w:tc>
          <w:tcPr>
            <w:tcW w:w="4320" w:type="dxa"/>
          </w:tcPr>
          <w:p w14:paraId="4BA76F8B" w14:textId="77777777" w:rsidR="00591054" w:rsidRDefault="00000000">
            <w:r>
              <w:t>الأهداف</w:t>
            </w:r>
          </w:p>
        </w:tc>
        <w:tc>
          <w:tcPr>
            <w:tcW w:w="4320" w:type="dxa"/>
          </w:tcPr>
          <w:p w14:paraId="716F0813" w14:textId="77777777" w:rsidR="00591054" w:rsidRDefault="00000000">
            <w:r>
              <w:t>تقييم التطور خلال 4 أسابيع.</w:t>
            </w:r>
            <w:r>
              <w:br/>
              <w:t>الاحتفاء بإنجازاته لتعزيز الثقة.</w:t>
            </w:r>
          </w:p>
        </w:tc>
      </w:tr>
      <w:tr w:rsidR="00591054" w14:paraId="1FC9B71F" w14:textId="77777777">
        <w:tc>
          <w:tcPr>
            <w:tcW w:w="4320" w:type="dxa"/>
          </w:tcPr>
          <w:p w14:paraId="4BE4518E" w14:textId="77777777" w:rsidR="0059105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1119A488" w14:textId="77777777" w:rsidR="00591054" w:rsidRDefault="00000000">
            <w:r>
              <w:t>نشاط تقويمي مبسط يعيد فكرة من الأسبوع الثاني.</w:t>
            </w:r>
            <w:r>
              <w:br/>
              <w:t>مشروع ختامي (عمل بسيط يُعرض على الزملاء/المعلم).</w:t>
            </w:r>
            <w:r>
              <w:br/>
              <w:t>جلسة انعكاس: الطالب يذكر أكثر شيء أحبه.</w:t>
            </w:r>
          </w:p>
        </w:tc>
      </w:tr>
      <w:tr w:rsidR="00591054" w14:paraId="3DF79E8A" w14:textId="77777777">
        <w:tc>
          <w:tcPr>
            <w:tcW w:w="4320" w:type="dxa"/>
          </w:tcPr>
          <w:p w14:paraId="1882DF34" w14:textId="77777777" w:rsidR="00591054" w:rsidRDefault="00000000">
            <w:r>
              <w:t>أدوات المتابعة</w:t>
            </w:r>
          </w:p>
        </w:tc>
        <w:tc>
          <w:tcPr>
            <w:tcW w:w="4320" w:type="dxa"/>
          </w:tcPr>
          <w:p w14:paraId="6FB9978B" w14:textId="77777777" w:rsidR="00591054" w:rsidRDefault="00000000">
            <w:r>
              <w:t>تقرير مبسط عن التقدم.</w:t>
            </w:r>
          </w:p>
        </w:tc>
      </w:tr>
      <w:tr w:rsidR="00591054" w14:paraId="2B199772" w14:textId="77777777">
        <w:tc>
          <w:tcPr>
            <w:tcW w:w="4320" w:type="dxa"/>
          </w:tcPr>
          <w:p w14:paraId="5F89F577" w14:textId="77777777" w:rsidR="0059105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A9AAE32" w14:textId="77777777" w:rsidR="00591054" w:rsidRDefault="00000000">
            <w:r>
              <w:t>ملف إنجاز يعكس قدراته وخطة متابعة.</w:t>
            </w:r>
          </w:p>
        </w:tc>
      </w:tr>
    </w:tbl>
    <w:p w14:paraId="0FD3BDBE" w14:textId="77777777" w:rsidR="00591054" w:rsidRDefault="00591054"/>
    <w:p w14:paraId="4023BDE2" w14:textId="77777777" w:rsidR="002E405D" w:rsidRPr="002E405D" w:rsidRDefault="002E405D" w:rsidP="002E405D">
      <w:pPr>
        <w:rPr>
          <w:b/>
          <w:bCs/>
        </w:rPr>
      </w:pPr>
    </w:p>
    <w:p w14:paraId="36385E3E" w14:textId="77777777" w:rsidR="002E405D" w:rsidRPr="002E405D" w:rsidRDefault="002E405D" w:rsidP="002E405D">
      <w:pPr>
        <w:rPr>
          <w:b/>
          <w:bCs/>
        </w:rPr>
      </w:pPr>
      <w:r w:rsidRPr="002E405D">
        <w:rPr>
          <w:b/>
          <w:bCs/>
          <w:rtl/>
        </w:rPr>
        <w:t>البيانات الأساسية</w:t>
      </w:r>
    </w:p>
    <w:p w14:paraId="2B8453E1" w14:textId="77777777" w:rsidR="002E405D" w:rsidRPr="002E405D" w:rsidRDefault="002E405D" w:rsidP="002E405D">
      <w:r w:rsidRPr="002E405D">
        <w:rPr>
          <w:rtl/>
        </w:rPr>
        <w:lastRenderedPageBreak/>
        <w:t>اسم الطالب</w:t>
      </w:r>
      <w:r w:rsidRPr="002E405D">
        <w:t>: _______________________________</w:t>
      </w:r>
    </w:p>
    <w:p w14:paraId="0E92B309" w14:textId="77777777" w:rsidR="002E405D" w:rsidRPr="002E405D" w:rsidRDefault="002E405D" w:rsidP="002E405D">
      <w:r w:rsidRPr="002E405D">
        <w:rPr>
          <w:rtl/>
        </w:rPr>
        <w:t>الصف/العمر</w:t>
      </w:r>
      <w:r w:rsidRPr="002E405D">
        <w:t>: ______________________________</w:t>
      </w:r>
    </w:p>
    <w:p w14:paraId="2CEB2102" w14:textId="77777777" w:rsidR="002E405D" w:rsidRPr="002E405D" w:rsidRDefault="002E405D" w:rsidP="002E405D">
      <w:r w:rsidRPr="002E405D">
        <w:rPr>
          <w:rtl/>
        </w:rPr>
        <w:t>نوع الإعاقة</w:t>
      </w:r>
      <w:r w:rsidRPr="002E405D">
        <w:t>: ______________________________</w:t>
      </w:r>
    </w:p>
    <w:p w14:paraId="535E212B" w14:textId="77777777" w:rsidR="002E405D" w:rsidRPr="002E405D" w:rsidRDefault="002E405D" w:rsidP="002E405D">
      <w:r w:rsidRPr="002E405D">
        <w:rPr>
          <w:rtl/>
        </w:rPr>
        <w:t>مجال الموهبة</w:t>
      </w:r>
      <w:r w:rsidRPr="002E405D">
        <w:t>: _____________________________</w:t>
      </w:r>
    </w:p>
    <w:p w14:paraId="5D2B477C" w14:textId="77777777" w:rsidR="002E405D" w:rsidRPr="002E405D" w:rsidRDefault="002E405D" w:rsidP="002E405D">
      <w:r w:rsidRPr="002E405D">
        <w:rPr>
          <w:rtl/>
        </w:rPr>
        <w:t>الفترة (الأسبوع/التاريخ)</w:t>
      </w:r>
      <w:r w:rsidRPr="002E405D">
        <w:t>: __________________</w:t>
      </w:r>
    </w:p>
    <w:p w14:paraId="60624A38" w14:textId="77777777" w:rsidR="002E405D" w:rsidRPr="002E405D" w:rsidRDefault="002E405D" w:rsidP="002E405D"/>
    <w:p w14:paraId="35C62EF2" w14:textId="77777777" w:rsidR="002E405D" w:rsidRPr="002E405D" w:rsidRDefault="002E405D" w:rsidP="002E405D">
      <w:pPr>
        <w:rPr>
          <w:b/>
          <w:bCs/>
        </w:rPr>
      </w:pPr>
      <w:r w:rsidRPr="002E405D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E405D" w:rsidRPr="002E405D" w14:paraId="48AF641D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C346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013D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4C76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39C2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 xml:space="preserve">مستوى الإنجاز </w:t>
            </w:r>
            <w:r w:rsidRPr="002E405D">
              <w:t>(</w:t>
            </w:r>
            <w:r w:rsidRPr="002E405D">
              <w:rPr>
                <w:rFonts w:ascii="Segoe UI Symbol" w:hAnsi="Segoe UI Symbol" w:cs="Segoe UI Symbol"/>
              </w:rPr>
              <w:t>✓</w:t>
            </w:r>
            <w:r w:rsidRPr="002E405D">
              <w:t xml:space="preserve"> / </w:t>
            </w:r>
            <w:r w:rsidRPr="002E405D">
              <w:rPr>
                <w:rFonts w:ascii="Segoe UI Symbol" w:hAnsi="Segoe UI Symbol" w:cs="Segoe UI Symbol"/>
              </w:rPr>
              <w:t>✗</w:t>
            </w:r>
            <w:r w:rsidRPr="002E405D">
              <w:t xml:space="preserve"> / </w:t>
            </w:r>
            <w:r w:rsidRPr="002E405D">
              <w:rPr>
                <w:rtl/>
              </w:rPr>
              <w:t>جزئي</w:t>
            </w:r>
            <w:r w:rsidRPr="002E405D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C116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3B43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التوصيات</w:t>
            </w:r>
          </w:p>
        </w:tc>
      </w:tr>
      <w:tr w:rsidR="002E405D" w:rsidRPr="002E405D" w14:paraId="23D3DACD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029" w14:textId="77777777" w:rsidR="002E405D" w:rsidRPr="002E405D" w:rsidRDefault="002E405D" w:rsidP="002E405D">
            <w:pPr>
              <w:spacing w:after="200" w:line="276" w:lineRule="auto"/>
            </w:pPr>
            <w:r w:rsidRPr="002E405D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4D48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9953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DAA6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CF73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2AA5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16F08472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C2AB" w14:textId="77777777" w:rsidR="002E405D" w:rsidRPr="002E405D" w:rsidRDefault="002E405D" w:rsidP="002E405D">
            <w:pPr>
              <w:spacing w:after="200" w:line="276" w:lineRule="auto"/>
            </w:pPr>
            <w:r w:rsidRPr="002E405D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595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A617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ACB4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20B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72DD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625C892B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BC24" w14:textId="77777777" w:rsidR="002E405D" w:rsidRPr="002E405D" w:rsidRDefault="002E405D" w:rsidP="002E405D">
            <w:pPr>
              <w:spacing w:after="200" w:line="276" w:lineRule="auto"/>
            </w:pPr>
            <w:r w:rsidRPr="002E405D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89CA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0CFC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EA1A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B706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10E9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423FF95A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29C0" w14:textId="77777777" w:rsidR="002E405D" w:rsidRPr="002E405D" w:rsidRDefault="002E405D" w:rsidP="002E405D">
            <w:pPr>
              <w:spacing w:after="200" w:line="276" w:lineRule="auto"/>
            </w:pPr>
            <w:r w:rsidRPr="002E405D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74EF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A18E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AF49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502C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7ADB" w14:textId="77777777" w:rsidR="002E405D" w:rsidRPr="002E405D" w:rsidRDefault="002E405D" w:rsidP="002E405D">
            <w:pPr>
              <w:spacing w:after="200" w:line="276" w:lineRule="auto"/>
            </w:pPr>
          </w:p>
        </w:tc>
      </w:tr>
    </w:tbl>
    <w:p w14:paraId="2B4DCAB6" w14:textId="77777777" w:rsidR="002E405D" w:rsidRPr="002E405D" w:rsidRDefault="002E405D" w:rsidP="002E405D"/>
    <w:p w14:paraId="626679DD" w14:textId="77777777" w:rsidR="002E405D" w:rsidRPr="002E405D" w:rsidRDefault="002E405D" w:rsidP="002E405D">
      <w:pPr>
        <w:rPr>
          <w:b/>
          <w:bCs/>
        </w:rPr>
      </w:pPr>
      <w:r w:rsidRPr="002E405D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E405D" w:rsidRPr="002E405D" w14:paraId="3C13F6ED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F3A5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B0B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577D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 xml:space="preserve">تحقق </w:t>
            </w:r>
            <w:r w:rsidRPr="002E405D">
              <w:t>(</w:t>
            </w:r>
            <w:r w:rsidRPr="002E405D">
              <w:rPr>
                <w:rFonts w:ascii="Segoe UI Symbol" w:hAnsi="Segoe UI Symbol" w:cs="Segoe UI Symbol"/>
              </w:rPr>
              <w:t>✓</w:t>
            </w:r>
            <w:r w:rsidRPr="002E405D">
              <w:t>/</w:t>
            </w:r>
            <w:r w:rsidRPr="002E405D">
              <w:rPr>
                <w:rFonts w:ascii="Segoe UI Symbol" w:hAnsi="Segoe UI Symbol" w:cs="Segoe UI Symbol"/>
              </w:rPr>
              <w:t>✗</w:t>
            </w:r>
            <w:r w:rsidRPr="002E405D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1EDE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ملاحظات إضافية</w:t>
            </w:r>
          </w:p>
        </w:tc>
      </w:tr>
      <w:tr w:rsidR="002E405D" w:rsidRPr="002E405D" w14:paraId="48D89AA9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B87D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7DD0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4557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FDF7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4F05DAFE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2C7F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DB94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95A2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2BA9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0B2F9520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31FE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B072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D0B8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EB60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190481A9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9889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42E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AC56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07A2" w14:textId="77777777" w:rsidR="002E405D" w:rsidRPr="002E405D" w:rsidRDefault="002E405D" w:rsidP="002E405D">
            <w:pPr>
              <w:spacing w:after="200" w:line="276" w:lineRule="auto"/>
            </w:pPr>
          </w:p>
        </w:tc>
      </w:tr>
      <w:tr w:rsidR="002E405D" w:rsidRPr="002E405D" w14:paraId="6FFA455A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DF86" w14:textId="77777777" w:rsidR="002E405D" w:rsidRPr="002E405D" w:rsidRDefault="002E405D" w:rsidP="002E405D">
            <w:pPr>
              <w:spacing w:after="200" w:line="276" w:lineRule="auto"/>
            </w:pPr>
            <w:r w:rsidRPr="002E405D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FB2F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1C4F" w14:textId="77777777" w:rsidR="002E405D" w:rsidRPr="002E405D" w:rsidRDefault="002E405D" w:rsidP="002E405D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BB32" w14:textId="77777777" w:rsidR="002E405D" w:rsidRPr="002E405D" w:rsidRDefault="002E405D" w:rsidP="002E405D">
            <w:pPr>
              <w:spacing w:after="200" w:line="276" w:lineRule="auto"/>
            </w:pPr>
          </w:p>
        </w:tc>
      </w:tr>
    </w:tbl>
    <w:p w14:paraId="6F4385E1" w14:textId="77777777" w:rsidR="002E405D" w:rsidRPr="002E405D" w:rsidRDefault="002E405D" w:rsidP="002E405D"/>
    <w:p w14:paraId="0C73F011" w14:textId="77777777" w:rsidR="002E405D" w:rsidRPr="002E405D" w:rsidRDefault="002E405D" w:rsidP="002E405D">
      <w:pPr>
        <w:rPr>
          <w:b/>
          <w:bCs/>
        </w:rPr>
      </w:pPr>
      <w:r w:rsidRPr="002E405D">
        <w:rPr>
          <w:b/>
          <w:bCs/>
          <w:rtl/>
        </w:rPr>
        <w:t>صفحة التقييم الختامي (بعد 4 أسابيع)</w:t>
      </w:r>
    </w:p>
    <w:p w14:paraId="56CD823C" w14:textId="77777777" w:rsidR="002E405D" w:rsidRPr="002E405D" w:rsidRDefault="002E405D" w:rsidP="002E405D">
      <w:r w:rsidRPr="002E405D">
        <w:rPr>
          <w:rtl/>
        </w:rPr>
        <w:t>نقاط القوة التي ظهرت</w:t>
      </w:r>
      <w:r w:rsidRPr="002E405D">
        <w:t>: _____________________________________________</w:t>
      </w:r>
    </w:p>
    <w:p w14:paraId="250A0B45" w14:textId="77777777" w:rsidR="002E405D" w:rsidRPr="002E405D" w:rsidRDefault="002E405D" w:rsidP="002E405D">
      <w:r w:rsidRPr="002E405D">
        <w:rPr>
          <w:rtl/>
        </w:rPr>
        <w:t>أبرز التحديات</w:t>
      </w:r>
      <w:r w:rsidRPr="002E405D">
        <w:t>: ____________________________________________________</w:t>
      </w:r>
    </w:p>
    <w:p w14:paraId="0D5F16E2" w14:textId="77777777" w:rsidR="002E405D" w:rsidRPr="002E405D" w:rsidRDefault="002E405D" w:rsidP="002E405D">
      <w:r w:rsidRPr="002E405D">
        <w:rPr>
          <w:rtl/>
        </w:rPr>
        <w:lastRenderedPageBreak/>
        <w:t>مدى تحقيق الأهداف</w:t>
      </w:r>
      <w:r w:rsidRPr="002E405D">
        <w:t>: _______________________________________________</w:t>
      </w:r>
    </w:p>
    <w:p w14:paraId="13FD9427" w14:textId="77777777" w:rsidR="002E405D" w:rsidRPr="002E405D" w:rsidRDefault="002E405D" w:rsidP="002E405D">
      <w:r w:rsidRPr="002E405D">
        <w:rPr>
          <w:rtl/>
        </w:rPr>
        <w:t>التوصيات المستقبلية</w:t>
      </w:r>
      <w:r w:rsidRPr="002E405D">
        <w:t>: _____________________________________________</w:t>
      </w:r>
    </w:p>
    <w:p w14:paraId="02294A8D" w14:textId="77777777" w:rsidR="002E405D" w:rsidRPr="002E405D" w:rsidRDefault="002E405D" w:rsidP="002E405D"/>
    <w:p w14:paraId="10E4A09D" w14:textId="77777777" w:rsidR="002E405D" w:rsidRDefault="002E405D"/>
    <w:sectPr w:rsidR="002E4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958484">
    <w:abstractNumId w:val="8"/>
  </w:num>
  <w:num w:numId="2" w16cid:durableId="1072854420">
    <w:abstractNumId w:val="6"/>
  </w:num>
  <w:num w:numId="3" w16cid:durableId="1911118507">
    <w:abstractNumId w:val="5"/>
  </w:num>
  <w:num w:numId="4" w16cid:durableId="1018971082">
    <w:abstractNumId w:val="4"/>
  </w:num>
  <w:num w:numId="5" w16cid:durableId="1375622859">
    <w:abstractNumId w:val="7"/>
  </w:num>
  <w:num w:numId="6" w16cid:durableId="1291278778">
    <w:abstractNumId w:val="3"/>
  </w:num>
  <w:num w:numId="7" w16cid:durableId="1894123825">
    <w:abstractNumId w:val="2"/>
  </w:num>
  <w:num w:numId="8" w16cid:durableId="1331176877">
    <w:abstractNumId w:val="1"/>
  </w:num>
  <w:num w:numId="9" w16cid:durableId="146777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5D"/>
    <w:rsid w:val="00326F90"/>
    <w:rsid w:val="00591054"/>
    <w:rsid w:val="005E14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501624"/>
  <w14:defaultImageDpi w14:val="300"/>
  <w15:docId w15:val="{ADAAFE3B-8248-4F9B-A5E3-9C561ED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2025-09-27T11:04:00Z</dcterms:modified>
  <cp:category/>
</cp:coreProperties>
</file>