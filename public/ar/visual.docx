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094A4" w14:textId="77777777" w:rsidR="00BD113B" w:rsidRDefault="00000000">
      <w:pPr>
        <w:pStyle w:val="Heading1"/>
      </w:pPr>
      <w:r>
        <w:t>الخطة التفصيلية (4 أسابيع) للموهوبين ذوي الإعاقة البصرية مع تنمية مهارات البحث العلمي بلغة برايل</w:t>
      </w:r>
    </w:p>
    <w:p w14:paraId="17A362F3" w14:textId="77777777" w:rsidR="00BD113B" w:rsidRDefault="00000000">
      <w:pPr>
        <w:pStyle w:val="Heading2"/>
      </w:pPr>
      <w:r>
        <w:t>الأسبوع الأول: التهيئة والتعريف بمهارات البحث العلمي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D113B" w14:paraId="0E34E0DF" w14:textId="77777777">
        <w:tc>
          <w:tcPr>
            <w:tcW w:w="4320" w:type="dxa"/>
          </w:tcPr>
          <w:p w14:paraId="7217B20E" w14:textId="77777777" w:rsidR="00BD113B" w:rsidRDefault="00000000">
            <w:r>
              <w:t>الأهداف</w:t>
            </w:r>
          </w:p>
        </w:tc>
        <w:tc>
          <w:tcPr>
            <w:tcW w:w="4320" w:type="dxa"/>
          </w:tcPr>
          <w:p w14:paraId="1216C29E" w14:textId="77777777" w:rsidR="00BD113B" w:rsidRDefault="00000000">
            <w:r>
              <w:t>تعريف الطالب بأساسيات البحث العلمي (المشكلة – الفرضية – الأهداف).</w:t>
            </w:r>
            <w:r>
              <w:br/>
              <w:t>تدريب الطالب على استخدام لغة برايل في تدوين الملاحظات.</w:t>
            </w:r>
          </w:p>
        </w:tc>
      </w:tr>
      <w:tr w:rsidR="00BD113B" w14:paraId="56AD9232" w14:textId="77777777">
        <w:tc>
          <w:tcPr>
            <w:tcW w:w="4320" w:type="dxa"/>
          </w:tcPr>
          <w:p w14:paraId="1DA38AB4" w14:textId="77777777" w:rsidR="00BD113B" w:rsidRDefault="00000000">
            <w:r>
              <w:t>المهام والأنشطة الفردية</w:t>
            </w:r>
          </w:p>
        </w:tc>
        <w:tc>
          <w:tcPr>
            <w:tcW w:w="4320" w:type="dxa"/>
          </w:tcPr>
          <w:p w14:paraId="260CDE01" w14:textId="77777777" w:rsidR="00BD113B" w:rsidRDefault="00000000">
            <w:r>
              <w:t>نشاط فردي: كتابة مشكلة بحثية بسيطة في مجال اهتمامه بلغة برايل.</w:t>
            </w:r>
            <w:r>
              <w:br/>
              <w:t>تمرين عملي: تمييز بين الأسئلة البحثية والأسئلة العادية.</w:t>
            </w:r>
            <w:r>
              <w:br/>
              <w:t>قراءة مقطع قصير (مسجّل صوتيًا) ثم تدوين ملاحظات بلغة برايل.</w:t>
            </w:r>
          </w:p>
        </w:tc>
      </w:tr>
      <w:tr w:rsidR="00BD113B" w14:paraId="2DAE747B" w14:textId="77777777">
        <w:tc>
          <w:tcPr>
            <w:tcW w:w="4320" w:type="dxa"/>
          </w:tcPr>
          <w:p w14:paraId="5BCE6D17" w14:textId="77777777" w:rsidR="00BD113B" w:rsidRDefault="00000000">
            <w:r>
              <w:t>أدوات المتابعة</w:t>
            </w:r>
          </w:p>
        </w:tc>
        <w:tc>
          <w:tcPr>
            <w:tcW w:w="4320" w:type="dxa"/>
          </w:tcPr>
          <w:p w14:paraId="193BFEE6" w14:textId="77777777" w:rsidR="00BD113B" w:rsidRDefault="00000000">
            <w:r>
              <w:t>دفتر ملاحظات بلغة برايل + ملف صوتي لمراجعة الأداء.</w:t>
            </w:r>
          </w:p>
        </w:tc>
      </w:tr>
      <w:tr w:rsidR="00BD113B" w14:paraId="24321A16" w14:textId="77777777">
        <w:tc>
          <w:tcPr>
            <w:tcW w:w="4320" w:type="dxa"/>
          </w:tcPr>
          <w:p w14:paraId="18B74BA2" w14:textId="77777777" w:rsidR="00BD113B" w:rsidRDefault="00000000">
            <w:r>
              <w:t>النواتج المتوقعة</w:t>
            </w:r>
          </w:p>
        </w:tc>
        <w:tc>
          <w:tcPr>
            <w:tcW w:w="4320" w:type="dxa"/>
          </w:tcPr>
          <w:p w14:paraId="4ADD3B20" w14:textId="77777777" w:rsidR="00BD113B" w:rsidRDefault="00000000">
            <w:r>
              <w:t>قدرة الطالب على صياغة سؤال بحثي أولي وتسجيله بلغة برايل.</w:t>
            </w:r>
          </w:p>
        </w:tc>
      </w:tr>
    </w:tbl>
    <w:p w14:paraId="311F8134" w14:textId="77777777" w:rsidR="00BD113B" w:rsidRDefault="00BD113B"/>
    <w:p w14:paraId="20AC7F1C" w14:textId="77777777" w:rsidR="00BD113B" w:rsidRDefault="00000000">
      <w:pPr>
        <w:pStyle w:val="Heading2"/>
      </w:pPr>
      <w:r>
        <w:t>الأسبوع الثاني: جمع البيانات باستخدام الوسائط المساعدة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D113B" w14:paraId="7C97E527" w14:textId="77777777">
        <w:tc>
          <w:tcPr>
            <w:tcW w:w="4320" w:type="dxa"/>
          </w:tcPr>
          <w:p w14:paraId="14951923" w14:textId="77777777" w:rsidR="00BD113B" w:rsidRDefault="00000000">
            <w:r>
              <w:t>الأهداف</w:t>
            </w:r>
          </w:p>
        </w:tc>
        <w:tc>
          <w:tcPr>
            <w:tcW w:w="4320" w:type="dxa"/>
          </w:tcPr>
          <w:p w14:paraId="36F1FD87" w14:textId="77777777" w:rsidR="00BD113B" w:rsidRDefault="00000000">
            <w:r>
              <w:t>تدريب الطالب على طرق جمع البيانات (مقابلة – ملاحظة – استبانة).</w:t>
            </w:r>
            <w:r>
              <w:br/>
              <w:t>تعزيز توظيف الأدوات التقنية الناطقة.</w:t>
            </w:r>
          </w:p>
        </w:tc>
      </w:tr>
      <w:tr w:rsidR="00BD113B" w14:paraId="1C645E1B" w14:textId="77777777">
        <w:tc>
          <w:tcPr>
            <w:tcW w:w="4320" w:type="dxa"/>
          </w:tcPr>
          <w:p w14:paraId="6A3F0373" w14:textId="77777777" w:rsidR="00BD113B" w:rsidRDefault="00000000">
            <w:r>
              <w:t>المهام والأنشطة الفردية</w:t>
            </w:r>
          </w:p>
        </w:tc>
        <w:tc>
          <w:tcPr>
            <w:tcW w:w="4320" w:type="dxa"/>
          </w:tcPr>
          <w:p w14:paraId="0E743D67" w14:textId="77777777" w:rsidR="00BD113B" w:rsidRDefault="00000000">
            <w:r>
              <w:t>نشاط فردي: إجراء مقابلة قصيرة مع زميل/معلم وتسجيلها صوتيًا.</w:t>
            </w:r>
            <w:r>
              <w:br/>
              <w:t>تمرين: تحويل الملاحظات الصوتية إلى نقاط مكتوبة بلغة برايل.</w:t>
            </w:r>
            <w:r>
              <w:br/>
              <w:t>تصميم استبانة بسيطة (3 أسئلة) باستخدام لوحة برايل أو أداة رقمية ناطقة.</w:t>
            </w:r>
          </w:p>
        </w:tc>
      </w:tr>
      <w:tr w:rsidR="00BD113B" w14:paraId="2A9CC059" w14:textId="77777777">
        <w:tc>
          <w:tcPr>
            <w:tcW w:w="4320" w:type="dxa"/>
          </w:tcPr>
          <w:p w14:paraId="517AE270" w14:textId="77777777" w:rsidR="00BD113B" w:rsidRDefault="00000000">
            <w:r>
              <w:t>أدوات المتابعة</w:t>
            </w:r>
          </w:p>
        </w:tc>
        <w:tc>
          <w:tcPr>
            <w:tcW w:w="4320" w:type="dxa"/>
          </w:tcPr>
          <w:p w14:paraId="724DB81A" w14:textId="77777777" w:rsidR="00BD113B" w:rsidRDefault="00000000">
            <w:r>
              <w:t>ملف يحتوي على (استبانة مكتوبة – تسجيل مقابلة).</w:t>
            </w:r>
          </w:p>
        </w:tc>
      </w:tr>
      <w:tr w:rsidR="00BD113B" w14:paraId="1C3A5109" w14:textId="77777777">
        <w:tc>
          <w:tcPr>
            <w:tcW w:w="4320" w:type="dxa"/>
          </w:tcPr>
          <w:p w14:paraId="5A8BD665" w14:textId="77777777" w:rsidR="00BD113B" w:rsidRDefault="00000000">
            <w:r>
              <w:t>النواتج المتوقعة</w:t>
            </w:r>
          </w:p>
        </w:tc>
        <w:tc>
          <w:tcPr>
            <w:tcW w:w="4320" w:type="dxa"/>
          </w:tcPr>
          <w:p w14:paraId="41ACC625" w14:textId="77777777" w:rsidR="00BD113B" w:rsidRDefault="00000000">
            <w:r>
              <w:t>إتقان استخدام برايل في تسجيل البيانات البحثية.</w:t>
            </w:r>
          </w:p>
        </w:tc>
      </w:tr>
    </w:tbl>
    <w:p w14:paraId="044386B6" w14:textId="77777777" w:rsidR="00BD113B" w:rsidRDefault="00BD113B"/>
    <w:p w14:paraId="2D93AFB0" w14:textId="77777777" w:rsidR="00BD113B" w:rsidRDefault="00000000">
      <w:pPr>
        <w:pStyle w:val="Heading2"/>
      </w:pPr>
      <w:r>
        <w:t>الأسبوع الثالث: تحليل البيانات وكتابة النتائج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D113B" w14:paraId="3B781778" w14:textId="77777777">
        <w:tc>
          <w:tcPr>
            <w:tcW w:w="4320" w:type="dxa"/>
          </w:tcPr>
          <w:p w14:paraId="15C7B5ED" w14:textId="77777777" w:rsidR="00BD113B" w:rsidRDefault="00000000">
            <w:r>
              <w:t>الأهداف</w:t>
            </w:r>
          </w:p>
        </w:tc>
        <w:tc>
          <w:tcPr>
            <w:tcW w:w="4320" w:type="dxa"/>
          </w:tcPr>
          <w:p w14:paraId="299B0769" w14:textId="77777777" w:rsidR="00BD113B" w:rsidRDefault="00000000">
            <w:r>
              <w:t>تدريب الطالب على تنظيم البيانات وتحليلها بشكل مبسط.</w:t>
            </w:r>
            <w:r>
              <w:br/>
              <w:t>تعزيز مهارة الكتابة الأكاديمية بلغة برايل.</w:t>
            </w:r>
          </w:p>
        </w:tc>
      </w:tr>
      <w:tr w:rsidR="00BD113B" w14:paraId="3622F6C6" w14:textId="77777777">
        <w:tc>
          <w:tcPr>
            <w:tcW w:w="4320" w:type="dxa"/>
          </w:tcPr>
          <w:p w14:paraId="092925A6" w14:textId="77777777" w:rsidR="00BD113B" w:rsidRDefault="00000000">
            <w:r>
              <w:t>المهام والأنشطة الفردية</w:t>
            </w:r>
          </w:p>
        </w:tc>
        <w:tc>
          <w:tcPr>
            <w:tcW w:w="4320" w:type="dxa"/>
          </w:tcPr>
          <w:p w14:paraId="0A95F69F" w14:textId="77777777" w:rsidR="00BD113B" w:rsidRDefault="00000000">
            <w:r>
              <w:t>نشاط فردي: تصنيف بيانات بسيطة (إجابات نعم/لا – آراء قصيرة).</w:t>
            </w:r>
            <w:r>
              <w:br/>
              <w:t>كتابة فقرة نتائج قصيرة بلغة برايل بناءً على البيانات المجموعة.</w:t>
            </w:r>
            <w:r>
              <w:br/>
              <w:t>جلسة تدريب: مناقشة الفرق بين النتائج والتفسير.</w:t>
            </w:r>
          </w:p>
        </w:tc>
      </w:tr>
      <w:tr w:rsidR="00BD113B" w14:paraId="78FBAD50" w14:textId="77777777">
        <w:tc>
          <w:tcPr>
            <w:tcW w:w="4320" w:type="dxa"/>
          </w:tcPr>
          <w:p w14:paraId="7661C891" w14:textId="77777777" w:rsidR="00BD113B" w:rsidRDefault="00000000">
            <w:r>
              <w:t>أدوات المتابعة</w:t>
            </w:r>
          </w:p>
        </w:tc>
        <w:tc>
          <w:tcPr>
            <w:tcW w:w="4320" w:type="dxa"/>
          </w:tcPr>
          <w:p w14:paraId="20585D30" w14:textId="77777777" w:rsidR="00BD113B" w:rsidRDefault="00000000">
            <w:r>
              <w:t>مسودة مكتوبة بلغة برايل للنتائج الأولية.</w:t>
            </w:r>
          </w:p>
        </w:tc>
      </w:tr>
      <w:tr w:rsidR="00BD113B" w14:paraId="0877AF4B" w14:textId="77777777">
        <w:tc>
          <w:tcPr>
            <w:tcW w:w="4320" w:type="dxa"/>
          </w:tcPr>
          <w:p w14:paraId="6A34BCB6" w14:textId="77777777" w:rsidR="00BD113B" w:rsidRDefault="00000000">
            <w:r>
              <w:t>النواتج المتوقعة</w:t>
            </w:r>
          </w:p>
        </w:tc>
        <w:tc>
          <w:tcPr>
            <w:tcW w:w="4320" w:type="dxa"/>
          </w:tcPr>
          <w:p w14:paraId="04388CA1" w14:textId="77777777" w:rsidR="00BD113B" w:rsidRDefault="00000000">
            <w:r>
              <w:t>إنتاج فقرة نتائج بحثية أولية بلغة برايل.</w:t>
            </w:r>
          </w:p>
        </w:tc>
      </w:tr>
    </w:tbl>
    <w:p w14:paraId="728C8990" w14:textId="77777777" w:rsidR="00BD113B" w:rsidRDefault="00BD113B"/>
    <w:p w14:paraId="148657CB" w14:textId="77777777" w:rsidR="00BD113B" w:rsidRDefault="00000000">
      <w:pPr>
        <w:pStyle w:val="Heading2"/>
      </w:pPr>
      <w:r>
        <w:t>الأسبوع الرابع: كتابة التقرير النهائي وعرضه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D113B" w14:paraId="5EACE684" w14:textId="77777777">
        <w:tc>
          <w:tcPr>
            <w:tcW w:w="4320" w:type="dxa"/>
          </w:tcPr>
          <w:p w14:paraId="00E2D19B" w14:textId="77777777" w:rsidR="00BD113B" w:rsidRDefault="00000000">
            <w:r>
              <w:t>الأهداف</w:t>
            </w:r>
          </w:p>
        </w:tc>
        <w:tc>
          <w:tcPr>
            <w:tcW w:w="4320" w:type="dxa"/>
          </w:tcPr>
          <w:p w14:paraId="188FC608" w14:textId="77777777" w:rsidR="00BD113B" w:rsidRDefault="00000000">
            <w:r>
              <w:t>صياغة تقرير بحثي قصير بلغة برايل.</w:t>
            </w:r>
            <w:r>
              <w:br/>
            </w:r>
            <w:r>
              <w:lastRenderedPageBreak/>
              <w:t>تدريب الطالب على عرض البحث شفهيًا.</w:t>
            </w:r>
          </w:p>
        </w:tc>
      </w:tr>
      <w:tr w:rsidR="00BD113B" w14:paraId="179AD0DE" w14:textId="77777777">
        <w:tc>
          <w:tcPr>
            <w:tcW w:w="4320" w:type="dxa"/>
          </w:tcPr>
          <w:p w14:paraId="2A14317B" w14:textId="77777777" w:rsidR="00BD113B" w:rsidRDefault="00000000">
            <w:r>
              <w:lastRenderedPageBreak/>
              <w:t>المهام والأنشطة الفردية</w:t>
            </w:r>
          </w:p>
        </w:tc>
        <w:tc>
          <w:tcPr>
            <w:tcW w:w="4320" w:type="dxa"/>
          </w:tcPr>
          <w:p w14:paraId="63BAFD78" w14:textId="77777777" w:rsidR="00BD113B" w:rsidRDefault="00000000">
            <w:r>
              <w:t>كتابة تقرير قصير (مقدمة – مشكلة – أهداف – نتائج).</w:t>
            </w:r>
            <w:r>
              <w:br/>
              <w:t>نشاط فردي: تسجيل صوتي يقدم فيه ملخص البحث.</w:t>
            </w:r>
            <w:r>
              <w:br/>
              <w:t>جلسة انعكاس: الطالب يحدد ما تعلمه وما يحتاجه مستقبلًا.</w:t>
            </w:r>
          </w:p>
        </w:tc>
      </w:tr>
      <w:tr w:rsidR="00BD113B" w14:paraId="05CBBDA7" w14:textId="77777777">
        <w:tc>
          <w:tcPr>
            <w:tcW w:w="4320" w:type="dxa"/>
          </w:tcPr>
          <w:p w14:paraId="294B9A2F" w14:textId="77777777" w:rsidR="00BD113B" w:rsidRDefault="00000000">
            <w:r>
              <w:t>أدوات المتابعة</w:t>
            </w:r>
          </w:p>
        </w:tc>
        <w:tc>
          <w:tcPr>
            <w:tcW w:w="4320" w:type="dxa"/>
          </w:tcPr>
          <w:p w14:paraId="5466C621" w14:textId="77777777" w:rsidR="00BD113B" w:rsidRDefault="00000000">
            <w:r>
              <w:t>تقرير بحثي بلغة برايل + نسخة صوتية من العرض.</w:t>
            </w:r>
          </w:p>
        </w:tc>
      </w:tr>
      <w:tr w:rsidR="00BD113B" w14:paraId="5E457715" w14:textId="77777777">
        <w:tc>
          <w:tcPr>
            <w:tcW w:w="4320" w:type="dxa"/>
          </w:tcPr>
          <w:p w14:paraId="74376517" w14:textId="77777777" w:rsidR="00BD113B" w:rsidRDefault="00000000">
            <w:r>
              <w:t>النواتج المتوقعة</w:t>
            </w:r>
          </w:p>
        </w:tc>
        <w:tc>
          <w:tcPr>
            <w:tcW w:w="4320" w:type="dxa"/>
          </w:tcPr>
          <w:p w14:paraId="0C2E10C1" w14:textId="77777777" w:rsidR="00BD113B" w:rsidRDefault="00000000">
            <w:r>
              <w:t>إنجاز تقرير بحث علمي قصير بلغة برايل مع تقديم عرض صوتي.</w:t>
            </w:r>
          </w:p>
        </w:tc>
      </w:tr>
    </w:tbl>
    <w:p w14:paraId="29F63899" w14:textId="77777777" w:rsidR="00BD113B" w:rsidRDefault="00BD113B"/>
    <w:p w14:paraId="6DB9AA24" w14:textId="77777777" w:rsidR="003E2EE8" w:rsidRPr="003E2EE8" w:rsidRDefault="003E2EE8" w:rsidP="003E2EE8">
      <w:pPr>
        <w:rPr>
          <w:b/>
          <w:bCs/>
        </w:rPr>
      </w:pPr>
    </w:p>
    <w:p w14:paraId="06C11035" w14:textId="77777777" w:rsidR="003E2EE8" w:rsidRPr="003E2EE8" w:rsidRDefault="003E2EE8" w:rsidP="003E2EE8">
      <w:pPr>
        <w:rPr>
          <w:b/>
          <w:bCs/>
        </w:rPr>
      </w:pPr>
      <w:r w:rsidRPr="003E2EE8">
        <w:rPr>
          <w:b/>
          <w:bCs/>
          <w:rtl/>
        </w:rPr>
        <w:t>البيانات الأساسية</w:t>
      </w:r>
    </w:p>
    <w:p w14:paraId="37976EBC" w14:textId="77777777" w:rsidR="003E2EE8" w:rsidRPr="003E2EE8" w:rsidRDefault="003E2EE8" w:rsidP="003E2EE8">
      <w:r w:rsidRPr="003E2EE8">
        <w:rPr>
          <w:rtl/>
        </w:rPr>
        <w:t>اسم الطالب</w:t>
      </w:r>
      <w:r w:rsidRPr="003E2EE8">
        <w:t>: _______________________________</w:t>
      </w:r>
    </w:p>
    <w:p w14:paraId="478005F4" w14:textId="77777777" w:rsidR="003E2EE8" w:rsidRPr="003E2EE8" w:rsidRDefault="003E2EE8" w:rsidP="003E2EE8">
      <w:r w:rsidRPr="003E2EE8">
        <w:rPr>
          <w:rtl/>
        </w:rPr>
        <w:t>الصف/العمر</w:t>
      </w:r>
      <w:r w:rsidRPr="003E2EE8">
        <w:t>: ______________________________</w:t>
      </w:r>
    </w:p>
    <w:p w14:paraId="15712B73" w14:textId="77777777" w:rsidR="003E2EE8" w:rsidRPr="003E2EE8" w:rsidRDefault="003E2EE8" w:rsidP="003E2EE8">
      <w:r w:rsidRPr="003E2EE8">
        <w:rPr>
          <w:rtl/>
        </w:rPr>
        <w:t>نوع الإعاقة</w:t>
      </w:r>
      <w:r w:rsidRPr="003E2EE8">
        <w:t>: ______________________________</w:t>
      </w:r>
    </w:p>
    <w:p w14:paraId="319C8B08" w14:textId="77777777" w:rsidR="003E2EE8" w:rsidRPr="003E2EE8" w:rsidRDefault="003E2EE8" w:rsidP="003E2EE8">
      <w:r w:rsidRPr="003E2EE8">
        <w:rPr>
          <w:rtl/>
        </w:rPr>
        <w:t>مجال الموهبة</w:t>
      </w:r>
      <w:r w:rsidRPr="003E2EE8">
        <w:t>: _____________________________</w:t>
      </w:r>
    </w:p>
    <w:p w14:paraId="5D8E8AD8" w14:textId="77777777" w:rsidR="003E2EE8" w:rsidRPr="003E2EE8" w:rsidRDefault="003E2EE8" w:rsidP="003E2EE8">
      <w:r w:rsidRPr="003E2EE8">
        <w:rPr>
          <w:rtl/>
        </w:rPr>
        <w:t>الفترة (الأسبوع/التاريخ)</w:t>
      </w:r>
      <w:r w:rsidRPr="003E2EE8">
        <w:t>: __________________</w:t>
      </w:r>
    </w:p>
    <w:p w14:paraId="4071719C" w14:textId="77777777" w:rsidR="003E2EE8" w:rsidRPr="003E2EE8" w:rsidRDefault="003E2EE8" w:rsidP="003E2EE8"/>
    <w:p w14:paraId="5B205226" w14:textId="77777777" w:rsidR="003E2EE8" w:rsidRPr="003E2EE8" w:rsidRDefault="003E2EE8" w:rsidP="003E2EE8">
      <w:pPr>
        <w:rPr>
          <w:b/>
          <w:bCs/>
        </w:rPr>
      </w:pPr>
      <w:r w:rsidRPr="003E2EE8">
        <w:rPr>
          <w:b/>
          <w:bCs/>
          <w:rtl/>
        </w:rPr>
        <w:t>جدول متابعة أسبوعية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3E2EE8" w:rsidRPr="003E2EE8" w14:paraId="1D5D91A2" w14:textId="7777777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C6BE7" w14:textId="77777777" w:rsidR="003E2EE8" w:rsidRPr="003E2EE8" w:rsidRDefault="003E2EE8" w:rsidP="003E2EE8">
            <w:pPr>
              <w:spacing w:after="200" w:line="276" w:lineRule="auto"/>
            </w:pPr>
            <w:r w:rsidRPr="003E2EE8">
              <w:rPr>
                <w:rtl/>
              </w:rPr>
              <w:t>الأسبوع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2634" w14:textId="77777777" w:rsidR="003E2EE8" w:rsidRPr="003E2EE8" w:rsidRDefault="003E2EE8" w:rsidP="003E2EE8">
            <w:pPr>
              <w:spacing w:after="200" w:line="276" w:lineRule="auto"/>
            </w:pPr>
            <w:r w:rsidRPr="003E2EE8">
              <w:rPr>
                <w:rtl/>
              </w:rPr>
              <w:t>الأهداف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A75F4" w14:textId="77777777" w:rsidR="003E2EE8" w:rsidRPr="003E2EE8" w:rsidRDefault="003E2EE8" w:rsidP="003E2EE8">
            <w:pPr>
              <w:spacing w:after="200" w:line="276" w:lineRule="auto"/>
            </w:pPr>
            <w:r w:rsidRPr="003E2EE8">
              <w:rPr>
                <w:rtl/>
              </w:rPr>
              <w:t>الأنشطة الفردية المنفذة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BF30D" w14:textId="77777777" w:rsidR="003E2EE8" w:rsidRPr="003E2EE8" w:rsidRDefault="003E2EE8" w:rsidP="003E2EE8">
            <w:pPr>
              <w:spacing w:after="200" w:line="276" w:lineRule="auto"/>
            </w:pPr>
            <w:r w:rsidRPr="003E2EE8">
              <w:rPr>
                <w:rtl/>
              </w:rPr>
              <w:t xml:space="preserve">مستوى الإنجاز </w:t>
            </w:r>
            <w:r w:rsidRPr="003E2EE8">
              <w:t>(</w:t>
            </w:r>
            <w:r w:rsidRPr="003E2EE8">
              <w:rPr>
                <w:rFonts w:ascii="Segoe UI Symbol" w:hAnsi="Segoe UI Symbol" w:cs="Segoe UI Symbol"/>
              </w:rPr>
              <w:t>✓</w:t>
            </w:r>
            <w:r w:rsidRPr="003E2EE8">
              <w:t xml:space="preserve"> / </w:t>
            </w:r>
            <w:r w:rsidRPr="003E2EE8">
              <w:rPr>
                <w:rFonts w:ascii="Segoe UI Symbol" w:hAnsi="Segoe UI Symbol" w:cs="Segoe UI Symbol"/>
              </w:rPr>
              <w:t>✗</w:t>
            </w:r>
            <w:r w:rsidRPr="003E2EE8">
              <w:t xml:space="preserve"> / </w:t>
            </w:r>
            <w:r w:rsidRPr="003E2EE8">
              <w:rPr>
                <w:rtl/>
              </w:rPr>
              <w:t>جزئي</w:t>
            </w:r>
            <w:r w:rsidRPr="003E2EE8"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24A" w14:textId="77777777" w:rsidR="003E2EE8" w:rsidRPr="003E2EE8" w:rsidRDefault="003E2EE8" w:rsidP="003E2EE8">
            <w:pPr>
              <w:spacing w:after="200" w:line="276" w:lineRule="auto"/>
            </w:pPr>
            <w:r w:rsidRPr="003E2EE8">
              <w:rPr>
                <w:rtl/>
              </w:rPr>
              <w:t>الملاحظات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70667" w14:textId="77777777" w:rsidR="003E2EE8" w:rsidRPr="003E2EE8" w:rsidRDefault="003E2EE8" w:rsidP="003E2EE8">
            <w:pPr>
              <w:spacing w:after="200" w:line="276" w:lineRule="auto"/>
            </w:pPr>
            <w:r w:rsidRPr="003E2EE8">
              <w:rPr>
                <w:rtl/>
              </w:rPr>
              <w:t>التوصيات</w:t>
            </w:r>
          </w:p>
        </w:tc>
      </w:tr>
      <w:tr w:rsidR="003E2EE8" w:rsidRPr="003E2EE8" w14:paraId="02F618C2" w14:textId="7777777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C321" w14:textId="77777777" w:rsidR="003E2EE8" w:rsidRPr="003E2EE8" w:rsidRDefault="003E2EE8" w:rsidP="003E2EE8">
            <w:pPr>
              <w:spacing w:after="200" w:line="276" w:lineRule="auto"/>
            </w:pPr>
            <w:r w:rsidRPr="003E2EE8"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28335" w14:textId="77777777" w:rsidR="003E2EE8" w:rsidRPr="003E2EE8" w:rsidRDefault="003E2EE8" w:rsidP="003E2EE8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06743" w14:textId="77777777" w:rsidR="003E2EE8" w:rsidRPr="003E2EE8" w:rsidRDefault="003E2EE8" w:rsidP="003E2EE8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65B78" w14:textId="77777777" w:rsidR="003E2EE8" w:rsidRPr="003E2EE8" w:rsidRDefault="003E2EE8" w:rsidP="003E2EE8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FD42D" w14:textId="77777777" w:rsidR="003E2EE8" w:rsidRPr="003E2EE8" w:rsidRDefault="003E2EE8" w:rsidP="003E2EE8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B840F" w14:textId="77777777" w:rsidR="003E2EE8" w:rsidRPr="003E2EE8" w:rsidRDefault="003E2EE8" w:rsidP="003E2EE8">
            <w:pPr>
              <w:spacing w:after="200" w:line="276" w:lineRule="auto"/>
            </w:pPr>
          </w:p>
        </w:tc>
      </w:tr>
      <w:tr w:rsidR="003E2EE8" w:rsidRPr="003E2EE8" w14:paraId="5479B9FE" w14:textId="7777777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06DC5" w14:textId="77777777" w:rsidR="003E2EE8" w:rsidRPr="003E2EE8" w:rsidRDefault="003E2EE8" w:rsidP="003E2EE8">
            <w:pPr>
              <w:spacing w:after="200" w:line="276" w:lineRule="auto"/>
            </w:pPr>
            <w:r w:rsidRPr="003E2EE8"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E741" w14:textId="77777777" w:rsidR="003E2EE8" w:rsidRPr="003E2EE8" w:rsidRDefault="003E2EE8" w:rsidP="003E2EE8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5413" w14:textId="77777777" w:rsidR="003E2EE8" w:rsidRPr="003E2EE8" w:rsidRDefault="003E2EE8" w:rsidP="003E2EE8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11DDE" w14:textId="77777777" w:rsidR="003E2EE8" w:rsidRPr="003E2EE8" w:rsidRDefault="003E2EE8" w:rsidP="003E2EE8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93A2" w14:textId="77777777" w:rsidR="003E2EE8" w:rsidRPr="003E2EE8" w:rsidRDefault="003E2EE8" w:rsidP="003E2EE8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7A5A" w14:textId="77777777" w:rsidR="003E2EE8" w:rsidRPr="003E2EE8" w:rsidRDefault="003E2EE8" w:rsidP="003E2EE8">
            <w:pPr>
              <w:spacing w:after="200" w:line="276" w:lineRule="auto"/>
            </w:pPr>
          </w:p>
        </w:tc>
      </w:tr>
      <w:tr w:rsidR="003E2EE8" w:rsidRPr="003E2EE8" w14:paraId="59B1AABA" w14:textId="7777777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1234F" w14:textId="77777777" w:rsidR="003E2EE8" w:rsidRPr="003E2EE8" w:rsidRDefault="003E2EE8" w:rsidP="003E2EE8">
            <w:pPr>
              <w:spacing w:after="200" w:line="276" w:lineRule="auto"/>
            </w:pPr>
            <w:r w:rsidRPr="003E2EE8"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465F7" w14:textId="77777777" w:rsidR="003E2EE8" w:rsidRPr="003E2EE8" w:rsidRDefault="003E2EE8" w:rsidP="003E2EE8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8D85" w14:textId="77777777" w:rsidR="003E2EE8" w:rsidRPr="003E2EE8" w:rsidRDefault="003E2EE8" w:rsidP="003E2EE8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A0A86" w14:textId="77777777" w:rsidR="003E2EE8" w:rsidRPr="003E2EE8" w:rsidRDefault="003E2EE8" w:rsidP="003E2EE8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27D0A" w14:textId="77777777" w:rsidR="003E2EE8" w:rsidRPr="003E2EE8" w:rsidRDefault="003E2EE8" w:rsidP="003E2EE8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B19E" w14:textId="77777777" w:rsidR="003E2EE8" w:rsidRPr="003E2EE8" w:rsidRDefault="003E2EE8" w:rsidP="003E2EE8">
            <w:pPr>
              <w:spacing w:after="200" w:line="276" w:lineRule="auto"/>
            </w:pPr>
          </w:p>
        </w:tc>
      </w:tr>
      <w:tr w:rsidR="003E2EE8" w:rsidRPr="003E2EE8" w14:paraId="10379229" w14:textId="7777777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F817B" w14:textId="77777777" w:rsidR="003E2EE8" w:rsidRPr="003E2EE8" w:rsidRDefault="003E2EE8" w:rsidP="003E2EE8">
            <w:pPr>
              <w:spacing w:after="200" w:line="276" w:lineRule="auto"/>
            </w:pPr>
            <w:r w:rsidRPr="003E2EE8"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1257" w14:textId="77777777" w:rsidR="003E2EE8" w:rsidRPr="003E2EE8" w:rsidRDefault="003E2EE8" w:rsidP="003E2EE8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77876" w14:textId="77777777" w:rsidR="003E2EE8" w:rsidRPr="003E2EE8" w:rsidRDefault="003E2EE8" w:rsidP="003E2EE8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50D39" w14:textId="77777777" w:rsidR="003E2EE8" w:rsidRPr="003E2EE8" w:rsidRDefault="003E2EE8" w:rsidP="003E2EE8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9330E" w14:textId="77777777" w:rsidR="003E2EE8" w:rsidRPr="003E2EE8" w:rsidRDefault="003E2EE8" w:rsidP="003E2EE8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85090" w14:textId="77777777" w:rsidR="003E2EE8" w:rsidRPr="003E2EE8" w:rsidRDefault="003E2EE8" w:rsidP="003E2EE8">
            <w:pPr>
              <w:spacing w:after="200" w:line="276" w:lineRule="auto"/>
            </w:pPr>
          </w:p>
        </w:tc>
      </w:tr>
    </w:tbl>
    <w:p w14:paraId="3EEEED4F" w14:textId="77777777" w:rsidR="003E2EE8" w:rsidRPr="003E2EE8" w:rsidRDefault="003E2EE8" w:rsidP="003E2EE8"/>
    <w:p w14:paraId="6F12D54D" w14:textId="77777777" w:rsidR="003E2EE8" w:rsidRPr="003E2EE8" w:rsidRDefault="003E2EE8" w:rsidP="003E2EE8">
      <w:pPr>
        <w:rPr>
          <w:b/>
          <w:bCs/>
        </w:rPr>
      </w:pPr>
      <w:r w:rsidRPr="003E2EE8">
        <w:rPr>
          <w:b/>
          <w:bCs/>
          <w:rtl/>
        </w:rPr>
        <w:t>بطاقة ملاحظة الخصائص السلوكية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E2EE8" w:rsidRPr="003E2EE8" w14:paraId="6D913A46" w14:textId="7777777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DD080" w14:textId="77777777" w:rsidR="003E2EE8" w:rsidRPr="003E2EE8" w:rsidRDefault="003E2EE8" w:rsidP="003E2EE8">
            <w:pPr>
              <w:spacing w:after="200" w:line="276" w:lineRule="auto"/>
            </w:pPr>
            <w:r w:rsidRPr="003E2EE8">
              <w:rPr>
                <w:rtl/>
              </w:rPr>
              <w:t>المجال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49D23" w14:textId="77777777" w:rsidR="003E2EE8" w:rsidRPr="003E2EE8" w:rsidRDefault="003E2EE8" w:rsidP="003E2EE8">
            <w:pPr>
              <w:spacing w:after="200" w:line="276" w:lineRule="auto"/>
            </w:pPr>
            <w:r w:rsidRPr="003E2EE8">
              <w:rPr>
                <w:rtl/>
              </w:rPr>
              <w:t>الملاحظة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D0B00" w14:textId="77777777" w:rsidR="003E2EE8" w:rsidRPr="003E2EE8" w:rsidRDefault="003E2EE8" w:rsidP="003E2EE8">
            <w:pPr>
              <w:spacing w:after="200" w:line="276" w:lineRule="auto"/>
            </w:pPr>
            <w:r w:rsidRPr="003E2EE8">
              <w:rPr>
                <w:rtl/>
              </w:rPr>
              <w:t xml:space="preserve">تحقق </w:t>
            </w:r>
            <w:r w:rsidRPr="003E2EE8">
              <w:t>(</w:t>
            </w:r>
            <w:r w:rsidRPr="003E2EE8">
              <w:rPr>
                <w:rFonts w:ascii="Segoe UI Symbol" w:hAnsi="Segoe UI Symbol" w:cs="Segoe UI Symbol"/>
              </w:rPr>
              <w:t>✓</w:t>
            </w:r>
            <w:r w:rsidRPr="003E2EE8">
              <w:t>/</w:t>
            </w:r>
            <w:r w:rsidRPr="003E2EE8">
              <w:rPr>
                <w:rFonts w:ascii="Segoe UI Symbol" w:hAnsi="Segoe UI Symbol" w:cs="Segoe UI Symbol"/>
              </w:rPr>
              <w:t>✗</w:t>
            </w:r>
            <w:r w:rsidRPr="003E2EE8"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BDD2F" w14:textId="77777777" w:rsidR="003E2EE8" w:rsidRPr="003E2EE8" w:rsidRDefault="003E2EE8" w:rsidP="003E2EE8">
            <w:pPr>
              <w:spacing w:after="200" w:line="276" w:lineRule="auto"/>
            </w:pPr>
            <w:r w:rsidRPr="003E2EE8">
              <w:rPr>
                <w:rtl/>
              </w:rPr>
              <w:t>ملاحظات إضافية</w:t>
            </w:r>
          </w:p>
        </w:tc>
      </w:tr>
      <w:tr w:rsidR="003E2EE8" w:rsidRPr="003E2EE8" w14:paraId="2506082B" w14:textId="7777777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8656" w14:textId="77777777" w:rsidR="003E2EE8" w:rsidRPr="003E2EE8" w:rsidRDefault="003E2EE8" w:rsidP="003E2EE8">
            <w:pPr>
              <w:spacing w:after="200" w:line="276" w:lineRule="auto"/>
            </w:pPr>
            <w:r w:rsidRPr="003E2EE8">
              <w:rPr>
                <w:rtl/>
              </w:rPr>
              <w:t>التركيز والانتباه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F9BA2" w14:textId="77777777" w:rsidR="003E2EE8" w:rsidRPr="003E2EE8" w:rsidRDefault="003E2EE8" w:rsidP="003E2EE8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28292" w14:textId="77777777" w:rsidR="003E2EE8" w:rsidRPr="003E2EE8" w:rsidRDefault="003E2EE8" w:rsidP="003E2EE8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80A75" w14:textId="77777777" w:rsidR="003E2EE8" w:rsidRPr="003E2EE8" w:rsidRDefault="003E2EE8" w:rsidP="003E2EE8">
            <w:pPr>
              <w:spacing w:after="200" w:line="276" w:lineRule="auto"/>
            </w:pPr>
          </w:p>
        </w:tc>
      </w:tr>
      <w:tr w:rsidR="003E2EE8" w:rsidRPr="003E2EE8" w14:paraId="474DEEB4" w14:textId="7777777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40F0B" w14:textId="77777777" w:rsidR="003E2EE8" w:rsidRPr="003E2EE8" w:rsidRDefault="003E2EE8" w:rsidP="003E2EE8">
            <w:pPr>
              <w:spacing w:after="200" w:line="276" w:lineRule="auto"/>
            </w:pPr>
            <w:r w:rsidRPr="003E2EE8">
              <w:rPr>
                <w:rtl/>
              </w:rPr>
              <w:t>المشاركة في النشاط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20664" w14:textId="77777777" w:rsidR="003E2EE8" w:rsidRPr="003E2EE8" w:rsidRDefault="003E2EE8" w:rsidP="003E2EE8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C0BAA" w14:textId="77777777" w:rsidR="003E2EE8" w:rsidRPr="003E2EE8" w:rsidRDefault="003E2EE8" w:rsidP="003E2EE8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82A5D" w14:textId="77777777" w:rsidR="003E2EE8" w:rsidRPr="003E2EE8" w:rsidRDefault="003E2EE8" w:rsidP="003E2EE8">
            <w:pPr>
              <w:spacing w:after="200" w:line="276" w:lineRule="auto"/>
            </w:pPr>
          </w:p>
        </w:tc>
      </w:tr>
      <w:tr w:rsidR="003E2EE8" w:rsidRPr="003E2EE8" w14:paraId="0DBB15FD" w14:textId="7777777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B3CB8" w14:textId="77777777" w:rsidR="003E2EE8" w:rsidRPr="003E2EE8" w:rsidRDefault="003E2EE8" w:rsidP="003E2EE8">
            <w:pPr>
              <w:spacing w:after="200" w:line="276" w:lineRule="auto"/>
            </w:pPr>
            <w:r w:rsidRPr="003E2EE8">
              <w:rPr>
                <w:rtl/>
              </w:rPr>
              <w:lastRenderedPageBreak/>
              <w:t>الإبداع والابتكار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523B3" w14:textId="77777777" w:rsidR="003E2EE8" w:rsidRPr="003E2EE8" w:rsidRDefault="003E2EE8" w:rsidP="003E2EE8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8775" w14:textId="77777777" w:rsidR="003E2EE8" w:rsidRPr="003E2EE8" w:rsidRDefault="003E2EE8" w:rsidP="003E2EE8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4700B" w14:textId="77777777" w:rsidR="003E2EE8" w:rsidRPr="003E2EE8" w:rsidRDefault="003E2EE8" w:rsidP="003E2EE8">
            <w:pPr>
              <w:spacing w:after="200" w:line="276" w:lineRule="auto"/>
            </w:pPr>
          </w:p>
        </w:tc>
      </w:tr>
      <w:tr w:rsidR="003E2EE8" w:rsidRPr="003E2EE8" w14:paraId="46F069A6" w14:textId="7777777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4308" w14:textId="77777777" w:rsidR="003E2EE8" w:rsidRPr="003E2EE8" w:rsidRDefault="003E2EE8" w:rsidP="003E2EE8">
            <w:pPr>
              <w:spacing w:after="200" w:line="276" w:lineRule="auto"/>
            </w:pPr>
            <w:r w:rsidRPr="003E2EE8">
              <w:rPr>
                <w:rtl/>
              </w:rPr>
              <w:t>التكيف مع الصعوبات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7CA0" w14:textId="77777777" w:rsidR="003E2EE8" w:rsidRPr="003E2EE8" w:rsidRDefault="003E2EE8" w:rsidP="003E2EE8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0BD1F" w14:textId="77777777" w:rsidR="003E2EE8" w:rsidRPr="003E2EE8" w:rsidRDefault="003E2EE8" w:rsidP="003E2EE8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43489" w14:textId="77777777" w:rsidR="003E2EE8" w:rsidRPr="003E2EE8" w:rsidRDefault="003E2EE8" w:rsidP="003E2EE8">
            <w:pPr>
              <w:spacing w:after="200" w:line="276" w:lineRule="auto"/>
            </w:pPr>
          </w:p>
        </w:tc>
      </w:tr>
      <w:tr w:rsidR="003E2EE8" w:rsidRPr="003E2EE8" w14:paraId="7116AC6C" w14:textId="7777777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1E524" w14:textId="77777777" w:rsidR="003E2EE8" w:rsidRPr="003E2EE8" w:rsidRDefault="003E2EE8" w:rsidP="003E2EE8">
            <w:pPr>
              <w:spacing w:after="200" w:line="276" w:lineRule="auto"/>
            </w:pPr>
            <w:r w:rsidRPr="003E2EE8">
              <w:rPr>
                <w:rtl/>
              </w:rPr>
              <w:t>استخدام أدوات المساندة (برايل/سمعية/حركية..)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55C5" w14:textId="77777777" w:rsidR="003E2EE8" w:rsidRPr="003E2EE8" w:rsidRDefault="003E2EE8" w:rsidP="003E2EE8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7292D" w14:textId="77777777" w:rsidR="003E2EE8" w:rsidRPr="003E2EE8" w:rsidRDefault="003E2EE8" w:rsidP="003E2EE8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8F8B" w14:textId="77777777" w:rsidR="003E2EE8" w:rsidRPr="003E2EE8" w:rsidRDefault="003E2EE8" w:rsidP="003E2EE8">
            <w:pPr>
              <w:spacing w:after="200" w:line="276" w:lineRule="auto"/>
            </w:pPr>
          </w:p>
        </w:tc>
      </w:tr>
    </w:tbl>
    <w:p w14:paraId="0DE19EC7" w14:textId="77777777" w:rsidR="003E2EE8" w:rsidRPr="003E2EE8" w:rsidRDefault="003E2EE8" w:rsidP="003E2EE8"/>
    <w:p w14:paraId="2394EF5E" w14:textId="77777777" w:rsidR="003E2EE8" w:rsidRPr="003E2EE8" w:rsidRDefault="003E2EE8" w:rsidP="003E2EE8">
      <w:pPr>
        <w:rPr>
          <w:b/>
          <w:bCs/>
        </w:rPr>
      </w:pPr>
      <w:r w:rsidRPr="003E2EE8">
        <w:rPr>
          <w:b/>
          <w:bCs/>
          <w:rtl/>
        </w:rPr>
        <w:t>صفحة التقييم الختامي (بعد 4 أسابيع)</w:t>
      </w:r>
    </w:p>
    <w:p w14:paraId="23AFB008" w14:textId="77777777" w:rsidR="003E2EE8" w:rsidRPr="003E2EE8" w:rsidRDefault="003E2EE8" w:rsidP="003E2EE8">
      <w:r w:rsidRPr="003E2EE8">
        <w:rPr>
          <w:rtl/>
        </w:rPr>
        <w:t>نقاط القوة التي ظهرت</w:t>
      </w:r>
      <w:r w:rsidRPr="003E2EE8">
        <w:t>: _____________________________________________</w:t>
      </w:r>
    </w:p>
    <w:p w14:paraId="2600F64E" w14:textId="77777777" w:rsidR="003E2EE8" w:rsidRPr="003E2EE8" w:rsidRDefault="003E2EE8" w:rsidP="003E2EE8">
      <w:r w:rsidRPr="003E2EE8">
        <w:rPr>
          <w:rtl/>
        </w:rPr>
        <w:t>أبرز التحديات</w:t>
      </w:r>
      <w:r w:rsidRPr="003E2EE8">
        <w:t>: ____________________________________________________</w:t>
      </w:r>
    </w:p>
    <w:p w14:paraId="0DF5C82F" w14:textId="77777777" w:rsidR="003E2EE8" w:rsidRPr="003E2EE8" w:rsidRDefault="003E2EE8" w:rsidP="003E2EE8">
      <w:r w:rsidRPr="003E2EE8">
        <w:rPr>
          <w:rtl/>
        </w:rPr>
        <w:t>مدى تحقيق الأهداف</w:t>
      </w:r>
      <w:r w:rsidRPr="003E2EE8">
        <w:t>: _______________________________________________</w:t>
      </w:r>
    </w:p>
    <w:p w14:paraId="290D6F3E" w14:textId="77777777" w:rsidR="003E2EE8" w:rsidRPr="003E2EE8" w:rsidRDefault="003E2EE8" w:rsidP="003E2EE8">
      <w:r w:rsidRPr="003E2EE8">
        <w:rPr>
          <w:rtl/>
        </w:rPr>
        <w:t>التوصيات المستقبلية</w:t>
      </w:r>
      <w:r w:rsidRPr="003E2EE8">
        <w:t>: _____________________________________________</w:t>
      </w:r>
    </w:p>
    <w:p w14:paraId="037171E6" w14:textId="77777777" w:rsidR="003E2EE8" w:rsidRPr="003E2EE8" w:rsidRDefault="003E2EE8" w:rsidP="003E2EE8"/>
    <w:p w14:paraId="471E8592" w14:textId="77777777" w:rsidR="003E2EE8" w:rsidRDefault="003E2EE8"/>
    <w:sectPr w:rsidR="003E2E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1173804">
    <w:abstractNumId w:val="8"/>
  </w:num>
  <w:num w:numId="2" w16cid:durableId="326591995">
    <w:abstractNumId w:val="6"/>
  </w:num>
  <w:num w:numId="3" w16cid:durableId="2005085318">
    <w:abstractNumId w:val="5"/>
  </w:num>
  <w:num w:numId="4" w16cid:durableId="1227063008">
    <w:abstractNumId w:val="4"/>
  </w:num>
  <w:num w:numId="5" w16cid:durableId="381949035">
    <w:abstractNumId w:val="7"/>
  </w:num>
  <w:num w:numId="6" w16cid:durableId="1886602052">
    <w:abstractNumId w:val="3"/>
  </w:num>
  <w:num w:numId="7" w16cid:durableId="1999843617">
    <w:abstractNumId w:val="2"/>
  </w:num>
  <w:num w:numId="8" w16cid:durableId="485440791">
    <w:abstractNumId w:val="1"/>
  </w:num>
  <w:num w:numId="9" w16cid:durableId="1248002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2EE8"/>
    <w:rsid w:val="00AA1D8D"/>
    <w:rsid w:val="00AF7716"/>
    <w:rsid w:val="00B47730"/>
    <w:rsid w:val="00BD113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92B4A72"/>
  <w14:defaultImageDpi w14:val="300"/>
  <w15:docId w15:val="{4AB3E3FA-1810-472F-B964-E6333084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Eman aljoughiman‬‏</cp:lastModifiedBy>
  <cp:revision>2</cp:revision>
  <dcterms:created xsi:type="dcterms:W3CDTF">2013-12-23T23:15:00Z</dcterms:created>
  <dcterms:modified xsi:type="dcterms:W3CDTF">2025-09-27T11:05:00Z</dcterms:modified>
  <cp:category/>
</cp:coreProperties>
</file>