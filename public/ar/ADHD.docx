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412C" w14:textId="538E243C" w:rsidR="00D81970" w:rsidRDefault="00B07D91" w:rsidP="00D81970">
      <w:pPr>
        <w:bidi/>
      </w:pPr>
      <w:r>
        <w:rPr>
          <w:noProof/>
        </w:rPr>
        <w:drawing>
          <wp:inline distT="0" distB="0" distL="0" distR="0" wp14:anchorId="0F10F7ED" wp14:editId="54DC4B16">
            <wp:extent cx="5695950" cy="1776730"/>
            <wp:effectExtent l="0" t="0" r="0" b="0"/>
            <wp:docPr id="1" name="Picture 1" descr="A close-up of 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logo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DD66" w14:textId="77777777" w:rsidR="00D81970" w:rsidRPr="00D81970" w:rsidRDefault="00D81970" w:rsidP="00D81970">
      <w:pPr>
        <w:bidi/>
        <w:rPr>
          <w:rtl/>
        </w:rPr>
      </w:pPr>
    </w:p>
    <w:p w14:paraId="0904BD78" w14:textId="77777777" w:rsidR="00F241C3" w:rsidRDefault="00000000" w:rsidP="00692AA6">
      <w:pPr>
        <w:pStyle w:val="Heading2"/>
        <w:bidi/>
        <w:ind w:left="720"/>
        <w:jc w:val="both"/>
      </w:pPr>
      <w:proofErr w:type="spellStart"/>
      <w:r>
        <w:t>الأسبوع</w:t>
      </w:r>
      <w:proofErr w:type="spellEnd"/>
      <w:r>
        <w:t xml:space="preserve"> </w:t>
      </w:r>
      <w:proofErr w:type="spellStart"/>
      <w:r>
        <w:t>الأول</w:t>
      </w:r>
      <w:proofErr w:type="spellEnd"/>
      <w:r>
        <w:t xml:space="preserve">: </w:t>
      </w:r>
      <w:proofErr w:type="spellStart"/>
      <w:r>
        <w:t>التهيئة</w:t>
      </w:r>
      <w:proofErr w:type="spellEnd"/>
      <w:r>
        <w:t xml:space="preserve"> </w:t>
      </w:r>
      <w:proofErr w:type="spellStart"/>
      <w:r>
        <w:t>وتنظيم</w:t>
      </w:r>
      <w:proofErr w:type="spellEnd"/>
      <w:r>
        <w:t xml:space="preserve"> السلوك</w:t>
      </w:r>
    </w:p>
    <w:tbl>
      <w:tblPr>
        <w:tblStyle w:val="TableGrid"/>
        <w:tblW w:w="8640" w:type="dxa"/>
        <w:tblLook w:val="04A0" w:firstRow="1" w:lastRow="0" w:firstColumn="1" w:lastColumn="0" w:noHBand="0" w:noVBand="1"/>
      </w:tblPr>
      <w:tblGrid>
        <w:gridCol w:w="4320"/>
        <w:gridCol w:w="4320"/>
      </w:tblGrid>
      <w:tr w:rsidR="00EE4C83" w14:paraId="40BBB157" w14:textId="77777777" w:rsidTr="00EE4C83">
        <w:tc>
          <w:tcPr>
            <w:tcW w:w="4320" w:type="dxa"/>
          </w:tcPr>
          <w:p w14:paraId="574699D6" w14:textId="19DB3077" w:rsidR="00EE4C83" w:rsidRDefault="00EE4C83" w:rsidP="00EE4C83">
            <w:pPr>
              <w:bidi/>
              <w:jc w:val="both"/>
            </w:pPr>
            <w:proofErr w:type="spellStart"/>
            <w:r>
              <w:t>بناء</w:t>
            </w:r>
            <w:proofErr w:type="spellEnd"/>
            <w:r>
              <w:t xml:space="preserve"> </w:t>
            </w:r>
            <w:proofErr w:type="spellStart"/>
            <w:r>
              <w:t>بيئة</w:t>
            </w:r>
            <w:proofErr w:type="spellEnd"/>
            <w:r>
              <w:t xml:space="preserve"> </w:t>
            </w:r>
            <w:proofErr w:type="spellStart"/>
            <w:r>
              <w:t>تعليمية</w:t>
            </w:r>
            <w:proofErr w:type="spellEnd"/>
            <w:r>
              <w:t xml:space="preserve"> </w:t>
            </w:r>
            <w:proofErr w:type="spellStart"/>
            <w:r>
              <w:t>جاذبة</w:t>
            </w:r>
            <w:proofErr w:type="spellEnd"/>
            <w:r>
              <w:t xml:space="preserve"> </w:t>
            </w:r>
            <w:proofErr w:type="spellStart"/>
            <w:r>
              <w:t>تقلل</w:t>
            </w:r>
            <w:proofErr w:type="spellEnd"/>
            <w:r>
              <w:t xml:space="preserve"> </w:t>
            </w:r>
            <w:proofErr w:type="spellStart"/>
            <w:r>
              <w:t>من</w:t>
            </w:r>
            <w:proofErr w:type="spellEnd"/>
            <w:r>
              <w:t xml:space="preserve"> </w:t>
            </w:r>
            <w:proofErr w:type="spellStart"/>
            <w:r>
              <w:t>التشتت</w:t>
            </w:r>
            <w:proofErr w:type="spellEnd"/>
            <w:r>
              <w:t>.</w:t>
            </w:r>
            <w:r>
              <w:br/>
            </w:r>
            <w:proofErr w:type="spellStart"/>
            <w:r>
              <w:t>مساعدة</w:t>
            </w:r>
            <w:proofErr w:type="spellEnd"/>
            <w:r>
              <w:t xml:space="preserve"> </w:t>
            </w:r>
            <w:proofErr w:type="spellStart"/>
            <w:r>
              <w:t>الطالب</w:t>
            </w:r>
            <w:proofErr w:type="spellEnd"/>
            <w:r>
              <w:t xml:space="preserve"> </w:t>
            </w:r>
            <w:proofErr w:type="spellStart"/>
            <w:r>
              <w:t>على</w:t>
            </w:r>
            <w:proofErr w:type="spellEnd"/>
            <w:r>
              <w:t xml:space="preserve"> </w:t>
            </w:r>
            <w:proofErr w:type="spellStart"/>
            <w:r>
              <w:t>ضبط</w:t>
            </w:r>
            <w:proofErr w:type="spellEnd"/>
            <w:r>
              <w:t xml:space="preserve"> </w:t>
            </w:r>
            <w:proofErr w:type="spellStart"/>
            <w:r>
              <w:t>الانتباه</w:t>
            </w:r>
            <w:proofErr w:type="spellEnd"/>
            <w:r>
              <w:t xml:space="preserve"> </w:t>
            </w:r>
            <w:proofErr w:type="spellStart"/>
            <w:r>
              <w:t>خلال</w:t>
            </w:r>
            <w:proofErr w:type="spellEnd"/>
            <w:r>
              <w:t xml:space="preserve"> </w:t>
            </w:r>
            <w:proofErr w:type="spellStart"/>
            <w:r>
              <w:t>فترات</w:t>
            </w:r>
            <w:proofErr w:type="spellEnd"/>
            <w:r>
              <w:t xml:space="preserve"> </w:t>
            </w:r>
            <w:proofErr w:type="spellStart"/>
            <w:r>
              <w:t>قصيرة</w:t>
            </w:r>
            <w:proofErr w:type="spellEnd"/>
            <w:r>
              <w:t>.</w:t>
            </w:r>
          </w:p>
        </w:tc>
        <w:tc>
          <w:tcPr>
            <w:tcW w:w="4320" w:type="dxa"/>
          </w:tcPr>
          <w:p w14:paraId="15E56170" w14:textId="2AAD5946" w:rsidR="00EE4C83" w:rsidRDefault="00EE4C83" w:rsidP="00EE4C83">
            <w:pPr>
              <w:bidi/>
              <w:jc w:val="both"/>
            </w:pPr>
            <w:proofErr w:type="spellStart"/>
            <w:r>
              <w:t>الأهداف</w:t>
            </w:r>
            <w:proofErr w:type="spellEnd"/>
          </w:p>
        </w:tc>
      </w:tr>
      <w:tr w:rsidR="00EE4C83" w14:paraId="578660F9" w14:textId="77777777" w:rsidTr="00EE4C83">
        <w:tc>
          <w:tcPr>
            <w:tcW w:w="4320" w:type="dxa"/>
          </w:tcPr>
          <w:p w14:paraId="7251FEF2" w14:textId="08DF0B98" w:rsidR="00EE4C83" w:rsidRDefault="00EE4C83" w:rsidP="00EE4C83">
            <w:pPr>
              <w:bidi/>
              <w:jc w:val="both"/>
            </w:pPr>
            <w:proofErr w:type="spellStart"/>
            <w:r>
              <w:t>وضع</w:t>
            </w:r>
            <w:proofErr w:type="spellEnd"/>
            <w:r>
              <w:t xml:space="preserve"> </w:t>
            </w:r>
            <w:proofErr w:type="spellStart"/>
            <w:r>
              <w:t>جدول</w:t>
            </w:r>
            <w:proofErr w:type="spellEnd"/>
            <w:r>
              <w:t xml:space="preserve"> </w:t>
            </w:r>
            <w:proofErr w:type="spellStart"/>
            <w:r>
              <w:t>بصري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>(</w:t>
            </w:r>
            <w:proofErr w:type="spellStart"/>
            <w:r>
              <w:t>صور</w:t>
            </w:r>
            <w:proofErr w:type="spellEnd"/>
            <w:r>
              <w:t>/</w:t>
            </w:r>
            <w:proofErr w:type="spellStart"/>
            <w:r>
              <w:t>ألوان</w:t>
            </w:r>
            <w:proofErr w:type="spellEnd"/>
            <w:r>
              <w:t>(</w:t>
            </w:r>
            <w:proofErr w:type="spellStart"/>
            <w:r>
              <w:t>لتنظيم</w:t>
            </w:r>
            <w:proofErr w:type="spellEnd"/>
            <w:r>
              <w:t xml:space="preserve"> </w:t>
            </w:r>
            <w:proofErr w:type="spellStart"/>
            <w:r>
              <w:t>اليوم</w:t>
            </w:r>
            <w:proofErr w:type="spellEnd"/>
            <w:r>
              <w:t xml:space="preserve"> </w:t>
            </w:r>
            <w:proofErr w:type="spellStart"/>
            <w:r>
              <w:t>الدراسي</w:t>
            </w:r>
            <w:proofErr w:type="spellEnd"/>
            <w:r>
              <w:t>.</w:t>
            </w:r>
            <w:r>
              <w:br/>
            </w:r>
            <w:proofErr w:type="spellStart"/>
            <w:r>
              <w:t>نشاط</w:t>
            </w:r>
            <w:proofErr w:type="spellEnd"/>
            <w:r>
              <w:t xml:space="preserve"> </w:t>
            </w:r>
            <w:proofErr w:type="spellStart"/>
            <w:r>
              <w:t>فردي</w:t>
            </w:r>
            <w:proofErr w:type="spellEnd"/>
            <w:r>
              <w:t xml:space="preserve"> </w:t>
            </w:r>
            <w:proofErr w:type="spellStart"/>
            <w:r>
              <w:t>قصير</w:t>
            </w:r>
            <w:proofErr w:type="spellEnd"/>
            <w:r>
              <w:t xml:space="preserve">)5 </w:t>
            </w:r>
            <w:proofErr w:type="spellStart"/>
            <w:r>
              <w:t>دقائق</w:t>
            </w:r>
            <w:proofErr w:type="spellEnd"/>
            <w:r>
              <w:t xml:space="preserve">): </w:t>
            </w:r>
            <w:proofErr w:type="spellStart"/>
            <w:r>
              <w:t>حل</w:t>
            </w:r>
            <w:proofErr w:type="spellEnd"/>
            <w:r>
              <w:t xml:space="preserve"> </w:t>
            </w:r>
            <w:proofErr w:type="spellStart"/>
            <w:r>
              <w:t>لغز</w:t>
            </w:r>
            <w:proofErr w:type="spellEnd"/>
            <w:r>
              <w:t xml:space="preserve"> </w:t>
            </w:r>
            <w:proofErr w:type="spellStart"/>
            <w:r>
              <w:t>رقمي</w:t>
            </w:r>
            <w:proofErr w:type="spellEnd"/>
            <w:r>
              <w:t xml:space="preserve"> </w:t>
            </w:r>
            <w:proofErr w:type="spellStart"/>
            <w:r>
              <w:t>أو</w:t>
            </w:r>
            <w:proofErr w:type="spellEnd"/>
            <w:r>
              <w:t xml:space="preserve"> </w:t>
            </w:r>
            <w:proofErr w:type="spellStart"/>
            <w:r>
              <w:t>مطابقة</w:t>
            </w:r>
            <w:proofErr w:type="spellEnd"/>
            <w:r>
              <w:t xml:space="preserve"> </w:t>
            </w:r>
            <w:proofErr w:type="spellStart"/>
            <w:r>
              <w:t>كلمات</w:t>
            </w:r>
            <w:proofErr w:type="spellEnd"/>
            <w:r>
              <w:t xml:space="preserve"> </w:t>
            </w:r>
            <w:proofErr w:type="spellStart"/>
            <w:r>
              <w:t>وصور</w:t>
            </w:r>
            <w:proofErr w:type="spellEnd"/>
            <w:r>
              <w:t>.</w:t>
            </w:r>
            <w:r>
              <w:br/>
            </w:r>
            <w:proofErr w:type="spellStart"/>
            <w:r>
              <w:t>تمرين</w:t>
            </w:r>
            <w:proofErr w:type="spellEnd"/>
            <w:r>
              <w:t xml:space="preserve"> </w:t>
            </w:r>
            <w:proofErr w:type="spellStart"/>
            <w:r>
              <w:t>حركة</w:t>
            </w:r>
            <w:proofErr w:type="spellEnd"/>
            <w:r>
              <w:t xml:space="preserve"> </w:t>
            </w:r>
            <w:proofErr w:type="spellStart"/>
            <w:r>
              <w:t>ذهنية</w:t>
            </w:r>
            <w:proofErr w:type="spellEnd"/>
            <w:r>
              <w:t>: '</w:t>
            </w:r>
            <w:proofErr w:type="spellStart"/>
            <w:r>
              <w:t>قف</w:t>
            </w:r>
            <w:proofErr w:type="spellEnd"/>
            <w:r>
              <w:t xml:space="preserve"> – </w:t>
            </w:r>
            <w:proofErr w:type="spellStart"/>
            <w:r>
              <w:t>فكر</w:t>
            </w:r>
            <w:proofErr w:type="spellEnd"/>
            <w:r>
              <w:t xml:space="preserve"> – </w:t>
            </w:r>
            <w:proofErr w:type="spellStart"/>
            <w:r>
              <w:t>نفذ</w:t>
            </w:r>
            <w:proofErr w:type="spellEnd"/>
            <w:r>
              <w:t xml:space="preserve">' </w:t>
            </w:r>
            <w:proofErr w:type="spellStart"/>
            <w:r>
              <w:t>في</w:t>
            </w:r>
            <w:proofErr w:type="spellEnd"/>
            <w:r>
              <w:t xml:space="preserve"> </w:t>
            </w:r>
            <w:proofErr w:type="spellStart"/>
            <w:r>
              <w:t>كل</w:t>
            </w:r>
            <w:proofErr w:type="spellEnd"/>
            <w:r>
              <w:t xml:space="preserve"> </w:t>
            </w:r>
            <w:proofErr w:type="spellStart"/>
            <w:r>
              <w:t>مهمة</w:t>
            </w:r>
            <w:proofErr w:type="spellEnd"/>
            <w:r>
              <w:t>.</w:t>
            </w:r>
          </w:p>
        </w:tc>
        <w:tc>
          <w:tcPr>
            <w:tcW w:w="4320" w:type="dxa"/>
          </w:tcPr>
          <w:p w14:paraId="7B8F2D4B" w14:textId="4A88848D" w:rsidR="00EE4C83" w:rsidRDefault="00EE4C83" w:rsidP="00EE4C83">
            <w:pPr>
              <w:bidi/>
              <w:jc w:val="both"/>
            </w:pPr>
            <w:proofErr w:type="spellStart"/>
            <w:r>
              <w:t>المهام</w:t>
            </w:r>
            <w:proofErr w:type="spellEnd"/>
            <w:r>
              <w:t xml:space="preserve"> </w:t>
            </w:r>
            <w:proofErr w:type="spellStart"/>
            <w:r>
              <w:t>والأنشطة</w:t>
            </w:r>
            <w:proofErr w:type="spellEnd"/>
            <w:r>
              <w:t xml:space="preserve"> </w:t>
            </w:r>
            <w:proofErr w:type="spellStart"/>
            <w:r>
              <w:t>الفردية</w:t>
            </w:r>
            <w:proofErr w:type="spellEnd"/>
          </w:p>
        </w:tc>
      </w:tr>
      <w:tr w:rsidR="00EE4C83" w14:paraId="67348C79" w14:textId="77777777" w:rsidTr="00EE4C83">
        <w:tc>
          <w:tcPr>
            <w:tcW w:w="4320" w:type="dxa"/>
          </w:tcPr>
          <w:p w14:paraId="14E7C169" w14:textId="6FCC68D5" w:rsidR="00EE4C83" w:rsidRDefault="00EE4C83" w:rsidP="00EE4C83">
            <w:pPr>
              <w:bidi/>
              <w:jc w:val="both"/>
            </w:pPr>
            <w:proofErr w:type="spellStart"/>
            <w:r>
              <w:t>بطاقة</w:t>
            </w:r>
            <w:proofErr w:type="spellEnd"/>
            <w:r>
              <w:t xml:space="preserve"> </w:t>
            </w:r>
            <w:proofErr w:type="spellStart"/>
            <w:r>
              <w:t>متابعة</w:t>
            </w:r>
            <w:proofErr w:type="spellEnd"/>
            <w:r>
              <w:t xml:space="preserve"> </w:t>
            </w:r>
            <w:proofErr w:type="spellStart"/>
            <w:r>
              <w:t>سلوك</w:t>
            </w:r>
            <w:proofErr w:type="spellEnd"/>
            <w:r>
              <w:t xml:space="preserve"> </w:t>
            </w:r>
            <w:proofErr w:type="spellStart"/>
            <w:r>
              <w:t>يومية</w:t>
            </w:r>
            <w:proofErr w:type="spellEnd"/>
            <w:r>
              <w:t xml:space="preserve"> ✓ </w:t>
            </w:r>
            <w:proofErr w:type="spellStart"/>
            <w:r>
              <w:t>للتركيز</w:t>
            </w:r>
            <w:proofErr w:type="spellEnd"/>
            <w:r>
              <w:t xml:space="preserve"> – ✗ </w:t>
            </w:r>
            <w:proofErr w:type="spellStart"/>
            <w:r>
              <w:t>للتشتت</w:t>
            </w:r>
            <w:proofErr w:type="spellEnd"/>
          </w:p>
        </w:tc>
        <w:tc>
          <w:tcPr>
            <w:tcW w:w="4320" w:type="dxa"/>
          </w:tcPr>
          <w:p w14:paraId="5943154F" w14:textId="4EAE6F11" w:rsidR="00EE4C83" w:rsidRDefault="00EE4C83" w:rsidP="00EE4C83">
            <w:pPr>
              <w:bidi/>
              <w:jc w:val="both"/>
            </w:pPr>
            <w:proofErr w:type="spellStart"/>
            <w:r>
              <w:t>أدوات</w:t>
            </w:r>
            <w:proofErr w:type="spellEnd"/>
            <w:r>
              <w:t xml:space="preserve"> </w:t>
            </w:r>
            <w:proofErr w:type="spellStart"/>
            <w:r>
              <w:t>المتابعة</w:t>
            </w:r>
            <w:proofErr w:type="spellEnd"/>
          </w:p>
        </w:tc>
      </w:tr>
      <w:tr w:rsidR="00EE4C83" w14:paraId="1A5CB89D" w14:textId="77777777" w:rsidTr="00EE4C83">
        <w:tc>
          <w:tcPr>
            <w:tcW w:w="4320" w:type="dxa"/>
          </w:tcPr>
          <w:p w14:paraId="302718C5" w14:textId="0FDEB070" w:rsidR="00EE4C83" w:rsidRDefault="00EE4C83" w:rsidP="00EE4C83">
            <w:pPr>
              <w:bidi/>
              <w:jc w:val="both"/>
            </w:pPr>
            <w:proofErr w:type="spellStart"/>
            <w:r>
              <w:t>زيادة</w:t>
            </w:r>
            <w:proofErr w:type="spellEnd"/>
            <w:r>
              <w:t xml:space="preserve"> </w:t>
            </w:r>
            <w:proofErr w:type="spellStart"/>
            <w:r>
              <w:t>في</w:t>
            </w:r>
            <w:proofErr w:type="spellEnd"/>
            <w:r>
              <w:t xml:space="preserve"> </w:t>
            </w:r>
            <w:proofErr w:type="spellStart"/>
            <w:r>
              <w:t>فترات</w:t>
            </w:r>
            <w:proofErr w:type="spellEnd"/>
            <w:r>
              <w:t xml:space="preserve"> </w:t>
            </w:r>
            <w:proofErr w:type="spellStart"/>
            <w:r>
              <w:t>الانتباه</w:t>
            </w:r>
            <w:proofErr w:type="spellEnd"/>
            <w:r>
              <w:t xml:space="preserve"> </w:t>
            </w:r>
            <w:proofErr w:type="spellStart"/>
            <w:r>
              <w:t>والانخراط</w:t>
            </w:r>
            <w:proofErr w:type="spellEnd"/>
            <w:r>
              <w:t xml:space="preserve"> </w:t>
            </w:r>
            <w:proofErr w:type="spellStart"/>
            <w:r>
              <w:t>في</w:t>
            </w:r>
            <w:proofErr w:type="spellEnd"/>
            <w:r>
              <w:t xml:space="preserve"> </w:t>
            </w:r>
            <w:proofErr w:type="spellStart"/>
            <w:r>
              <w:t>الأنشطة</w:t>
            </w:r>
            <w:proofErr w:type="spellEnd"/>
            <w:r>
              <w:t xml:space="preserve"> </w:t>
            </w:r>
            <w:proofErr w:type="spellStart"/>
            <w:r>
              <w:t>الفردية</w:t>
            </w:r>
            <w:proofErr w:type="spellEnd"/>
            <w:r>
              <w:t>.</w:t>
            </w:r>
          </w:p>
        </w:tc>
        <w:tc>
          <w:tcPr>
            <w:tcW w:w="4320" w:type="dxa"/>
          </w:tcPr>
          <w:p w14:paraId="65FDDCE4" w14:textId="19F391A5" w:rsidR="00EE4C83" w:rsidRDefault="00EE4C83" w:rsidP="00EE4C83">
            <w:pPr>
              <w:bidi/>
              <w:jc w:val="both"/>
            </w:pPr>
            <w:proofErr w:type="spellStart"/>
            <w:r>
              <w:t>النواتج</w:t>
            </w:r>
            <w:proofErr w:type="spellEnd"/>
            <w:r>
              <w:t xml:space="preserve"> </w:t>
            </w:r>
            <w:proofErr w:type="spellStart"/>
            <w:r>
              <w:t>المتوقعة</w:t>
            </w:r>
            <w:proofErr w:type="spellEnd"/>
          </w:p>
        </w:tc>
      </w:tr>
    </w:tbl>
    <w:p w14:paraId="7223205F" w14:textId="77777777" w:rsidR="00F241C3" w:rsidRDefault="00F241C3" w:rsidP="00692AA6">
      <w:pPr>
        <w:bidi/>
        <w:ind w:left="720"/>
        <w:jc w:val="both"/>
      </w:pPr>
    </w:p>
    <w:p w14:paraId="489DC556" w14:textId="77777777" w:rsidR="00F241C3" w:rsidRDefault="00000000" w:rsidP="00692AA6">
      <w:pPr>
        <w:pStyle w:val="Heading2"/>
        <w:bidi/>
        <w:ind w:left="720"/>
        <w:jc w:val="both"/>
      </w:pPr>
      <w:r>
        <w:t>الأسبوع الثاني: تعزيز الانتباه عبر التحديات</w:t>
      </w:r>
    </w:p>
    <w:tbl>
      <w:tblPr>
        <w:tblStyle w:val="TableGrid"/>
        <w:tblW w:w="8640" w:type="dxa"/>
        <w:jc w:val="right"/>
        <w:tblLook w:val="04A0" w:firstRow="1" w:lastRow="0" w:firstColumn="1" w:lastColumn="0" w:noHBand="0" w:noVBand="1"/>
      </w:tblPr>
      <w:tblGrid>
        <w:gridCol w:w="4320"/>
        <w:gridCol w:w="4320"/>
      </w:tblGrid>
      <w:tr w:rsidR="00630604" w14:paraId="7DCB2DCC" w14:textId="77777777" w:rsidTr="00630604">
        <w:trPr>
          <w:jc w:val="right"/>
        </w:trPr>
        <w:tc>
          <w:tcPr>
            <w:tcW w:w="4320" w:type="dxa"/>
          </w:tcPr>
          <w:p w14:paraId="777EF3C8" w14:textId="526C02C3" w:rsidR="00630604" w:rsidRDefault="00630604" w:rsidP="00630604">
            <w:pPr>
              <w:bidi/>
              <w:jc w:val="both"/>
            </w:pPr>
            <w:proofErr w:type="spellStart"/>
            <w:r>
              <w:t>رفع</w:t>
            </w:r>
            <w:proofErr w:type="spellEnd"/>
            <w:r>
              <w:t xml:space="preserve"> </w:t>
            </w:r>
            <w:proofErr w:type="spellStart"/>
            <w:r>
              <w:t>القدرة</w:t>
            </w:r>
            <w:proofErr w:type="spellEnd"/>
            <w:r>
              <w:t xml:space="preserve"> </w:t>
            </w:r>
            <w:proofErr w:type="spellStart"/>
            <w:r>
              <w:t>على</w:t>
            </w:r>
            <w:proofErr w:type="spellEnd"/>
            <w:r>
              <w:t xml:space="preserve"> </w:t>
            </w:r>
            <w:proofErr w:type="spellStart"/>
            <w:r>
              <w:t>التركيز</w:t>
            </w:r>
            <w:proofErr w:type="spellEnd"/>
            <w:r>
              <w:t xml:space="preserve"> </w:t>
            </w:r>
            <w:proofErr w:type="spellStart"/>
            <w:r>
              <w:t>باستخدام</w:t>
            </w:r>
            <w:proofErr w:type="spellEnd"/>
            <w:r>
              <w:t xml:space="preserve"> </w:t>
            </w:r>
            <w:proofErr w:type="spellStart"/>
            <w:r>
              <w:t>أنشطة</w:t>
            </w:r>
            <w:proofErr w:type="spellEnd"/>
            <w:r>
              <w:t xml:space="preserve"> </w:t>
            </w:r>
            <w:proofErr w:type="spellStart"/>
            <w:r>
              <w:t>ممتعة</w:t>
            </w:r>
            <w:proofErr w:type="spellEnd"/>
            <w:r>
              <w:t xml:space="preserve"> </w:t>
            </w:r>
            <w:proofErr w:type="spellStart"/>
            <w:r>
              <w:t>ومختصرة</w:t>
            </w:r>
            <w:proofErr w:type="spellEnd"/>
            <w:r>
              <w:t>.</w:t>
            </w:r>
            <w:r>
              <w:br/>
            </w:r>
            <w:proofErr w:type="spellStart"/>
            <w:r>
              <w:t>تعزيز</w:t>
            </w:r>
            <w:proofErr w:type="spellEnd"/>
            <w:r>
              <w:t xml:space="preserve"> </w:t>
            </w:r>
            <w:proofErr w:type="spellStart"/>
            <w:r>
              <w:t>الثقة</w:t>
            </w:r>
            <w:proofErr w:type="spellEnd"/>
            <w:r>
              <w:t xml:space="preserve"> </w:t>
            </w:r>
            <w:proofErr w:type="spellStart"/>
            <w:r>
              <w:t>عبر</w:t>
            </w:r>
            <w:proofErr w:type="spellEnd"/>
            <w:r>
              <w:t xml:space="preserve"> </w:t>
            </w:r>
            <w:proofErr w:type="spellStart"/>
            <w:r>
              <w:t>إنجازات</w:t>
            </w:r>
            <w:proofErr w:type="spellEnd"/>
            <w:r>
              <w:t xml:space="preserve"> </w:t>
            </w:r>
            <w:proofErr w:type="spellStart"/>
            <w:r>
              <w:t>سريعة</w:t>
            </w:r>
            <w:proofErr w:type="spellEnd"/>
            <w:r>
              <w:t>.</w:t>
            </w:r>
          </w:p>
        </w:tc>
        <w:tc>
          <w:tcPr>
            <w:tcW w:w="4320" w:type="dxa"/>
          </w:tcPr>
          <w:p w14:paraId="67A85293" w14:textId="1B64723B" w:rsidR="00630604" w:rsidRDefault="00630604" w:rsidP="00630604">
            <w:pPr>
              <w:bidi/>
              <w:jc w:val="both"/>
            </w:pPr>
            <w:proofErr w:type="spellStart"/>
            <w:r>
              <w:t>الأهداف</w:t>
            </w:r>
            <w:proofErr w:type="spellEnd"/>
          </w:p>
        </w:tc>
      </w:tr>
      <w:tr w:rsidR="00630604" w14:paraId="4CC158E8" w14:textId="77777777" w:rsidTr="00630604">
        <w:trPr>
          <w:jc w:val="right"/>
        </w:trPr>
        <w:tc>
          <w:tcPr>
            <w:tcW w:w="4320" w:type="dxa"/>
          </w:tcPr>
          <w:p w14:paraId="3409A888" w14:textId="14B2D8AC" w:rsidR="00630604" w:rsidRDefault="00630604" w:rsidP="00630604">
            <w:pPr>
              <w:bidi/>
              <w:jc w:val="both"/>
            </w:pPr>
            <w:proofErr w:type="spellStart"/>
            <w:r>
              <w:t>تحدي</w:t>
            </w:r>
            <w:proofErr w:type="spellEnd"/>
            <w:r>
              <w:t xml:space="preserve"> </w:t>
            </w:r>
            <w:proofErr w:type="spellStart"/>
            <w:r>
              <w:t>فردي</w:t>
            </w:r>
            <w:proofErr w:type="spellEnd"/>
            <w:r>
              <w:t xml:space="preserve">: </w:t>
            </w:r>
            <w:proofErr w:type="spellStart"/>
            <w:r>
              <w:t>حل</w:t>
            </w:r>
            <w:proofErr w:type="spellEnd"/>
            <w:r>
              <w:t xml:space="preserve"> 3 </w:t>
            </w:r>
            <w:proofErr w:type="spellStart"/>
            <w:r>
              <w:t>مسائل</w:t>
            </w:r>
            <w:proofErr w:type="spellEnd"/>
            <w:r>
              <w:t xml:space="preserve"> </w:t>
            </w:r>
            <w:proofErr w:type="spellStart"/>
            <w:r>
              <w:t>منطقية</w:t>
            </w:r>
            <w:proofErr w:type="spellEnd"/>
            <w:r>
              <w:t xml:space="preserve"> </w:t>
            </w:r>
            <w:proofErr w:type="spellStart"/>
            <w:r>
              <w:t>في</w:t>
            </w:r>
            <w:proofErr w:type="spellEnd"/>
            <w:r>
              <w:t xml:space="preserve"> </w:t>
            </w:r>
            <w:proofErr w:type="spellStart"/>
            <w:r>
              <w:t>أقل</w:t>
            </w:r>
            <w:proofErr w:type="spellEnd"/>
            <w:r>
              <w:t xml:space="preserve"> </w:t>
            </w:r>
            <w:proofErr w:type="spellStart"/>
            <w:r>
              <w:t>من</w:t>
            </w:r>
            <w:proofErr w:type="spellEnd"/>
            <w:r>
              <w:t xml:space="preserve"> 10 </w:t>
            </w:r>
            <w:proofErr w:type="spellStart"/>
            <w:r>
              <w:t>دقائق</w:t>
            </w:r>
            <w:proofErr w:type="spellEnd"/>
            <w:r>
              <w:t>.</w:t>
            </w:r>
            <w:r>
              <w:br/>
            </w:r>
            <w:proofErr w:type="spellStart"/>
            <w:r>
              <w:t>نشاط</w:t>
            </w:r>
            <w:proofErr w:type="spellEnd"/>
            <w:r>
              <w:t xml:space="preserve"> </w:t>
            </w:r>
            <w:proofErr w:type="spellStart"/>
            <w:r>
              <w:t>ابتكاري</w:t>
            </w:r>
            <w:proofErr w:type="spellEnd"/>
            <w:r>
              <w:t xml:space="preserve">: </w:t>
            </w:r>
            <w:proofErr w:type="spellStart"/>
            <w:r>
              <w:t>رسم</w:t>
            </w:r>
            <w:proofErr w:type="spellEnd"/>
            <w:r>
              <w:t xml:space="preserve"> </w:t>
            </w:r>
            <w:proofErr w:type="spellStart"/>
            <w:r>
              <w:t>أو</w:t>
            </w:r>
            <w:proofErr w:type="spellEnd"/>
            <w:r>
              <w:t xml:space="preserve"> </w:t>
            </w:r>
            <w:proofErr w:type="spellStart"/>
            <w:r>
              <w:t>تركيب</w:t>
            </w:r>
            <w:proofErr w:type="spellEnd"/>
            <w:r>
              <w:t xml:space="preserve"> </w:t>
            </w:r>
            <w:proofErr w:type="spellStart"/>
            <w:r>
              <w:t>نموذج</w:t>
            </w:r>
            <w:proofErr w:type="spellEnd"/>
            <w:r>
              <w:t xml:space="preserve"> </w:t>
            </w:r>
            <w:proofErr w:type="spellStart"/>
            <w:r>
              <w:t>صغير</w:t>
            </w:r>
            <w:proofErr w:type="spellEnd"/>
            <w:r>
              <w:t xml:space="preserve"> (</w:t>
            </w:r>
            <w:proofErr w:type="spellStart"/>
            <w:r>
              <w:t>قطع</w:t>
            </w:r>
            <w:proofErr w:type="spellEnd"/>
            <w:r>
              <w:t xml:space="preserve"> </w:t>
            </w:r>
            <w:proofErr w:type="spellStart"/>
            <w:r>
              <w:t>خشبية</w:t>
            </w:r>
            <w:proofErr w:type="spellEnd"/>
            <w:r>
              <w:t>/</w:t>
            </w:r>
            <w:proofErr w:type="spellStart"/>
            <w:r>
              <w:t>ورقية</w:t>
            </w:r>
            <w:proofErr w:type="spellEnd"/>
            <w:r>
              <w:t>).</w:t>
            </w:r>
            <w:r>
              <w:br/>
            </w:r>
            <w:proofErr w:type="spellStart"/>
            <w:r>
              <w:t>تمرين</w:t>
            </w:r>
            <w:proofErr w:type="spellEnd"/>
            <w:r>
              <w:t xml:space="preserve"> </w:t>
            </w:r>
            <w:proofErr w:type="spellStart"/>
            <w:r>
              <w:t>قراءة</w:t>
            </w:r>
            <w:proofErr w:type="spellEnd"/>
            <w:r>
              <w:t xml:space="preserve"> </w:t>
            </w:r>
            <w:proofErr w:type="spellStart"/>
            <w:r>
              <w:t>قصيرة</w:t>
            </w:r>
            <w:proofErr w:type="spellEnd"/>
            <w:r>
              <w:t xml:space="preserve"> (</w:t>
            </w:r>
            <w:proofErr w:type="spellStart"/>
            <w:r>
              <w:t>فقرة</w:t>
            </w:r>
            <w:proofErr w:type="spellEnd"/>
            <w:r>
              <w:t xml:space="preserve"> </w:t>
            </w:r>
            <w:proofErr w:type="spellStart"/>
            <w:r>
              <w:t>صغيرة</w:t>
            </w:r>
            <w:proofErr w:type="spellEnd"/>
            <w:r>
              <w:t xml:space="preserve">) </w:t>
            </w:r>
            <w:proofErr w:type="spellStart"/>
            <w:r>
              <w:t>مع</w:t>
            </w:r>
            <w:proofErr w:type="spellEnd"/>
            <w:r>
              <w:t xml:space="preserve"> </w:t>
            </w:r>
            <w:proofErr w:type="spellStart"/>
            <w:r>
              <w:t>أسئلة</w:t>
            </w:r>
            <w:proofErr w:type="spellEnd"/>
            <w:r>
              <w:t xml:space="preserve"> </w:t>
            </w:r>
            <w:proofErr w:type="spellStart"/>
            <w:r>
              <w:t>سريعة</w:t>
            </w:r>
            <w:proofErr w:type="spellEnd"/>
            <w:r>
              <w:t>.</w:t>
            </w:r>
          </w:p>
        </w:tc>
        <w:tc>
          <w:tcPr>
            <w:tcW w:w="4320" w:type="dxa"/>
          </w:tcPr>
          <w:p w14:paraId="76A8F62C" w14:textId="5C5B4241" w:rsidR="00630604" w:rsidRDefault="00630604" w:rsidP="00630604">
            <w:pPr>
              <w:bidi/>
              <w:jc w:val="both"/>
            </w:pPr>
            <w:proofErr w:type="spellStart"/>
            <w:r>
              <w:t>المهام</w:t>
            </w:r>
            <w:proofErr w:type="spellEnd"/>
            <w:r>
              <w:t xml:space="preserve"> </w:t>
            </w:r>
            <w:proofErr w:type="spellStart"/>
            <w:r>
              <w:t>والأنشطة</w:t>
            </w:r>
            <w:proofErr w:type="spellEnd"/>
            <w:r>
              <w:t xml:space="preserve"> </w:t>
            </w:r>
            <w:proofErr w:type="spellStart"/>
            <w:r>
              <w:t>الفردية</w:t>
            </w:r>
            <w:proofErr w:type="spellEnd"/>
          </w:p>
        </w:tc>
      </w:tr>
      <w:tr w:rsidR="00630604" w14:paraId="0A24C3B5" w14:textId="77777777" w:rsidTr="00630604">
        <w:trPr>
          <w:jc w:val="right"/>
        </w:trPr>
        <w:tc>
          <w:tcPr>
            <w:tcW w:w="4320" w:type="dxa"/>
          </w:tcPr>
          <w:p w14:paraId="37FDCB47" w14:textId="2C2EEC31" w:rsidR="00630604" w:rsidRDefault="00630604" w:rsidP="00630604">
            <w:pPr>
              <w:bidi/>
              <w:jc w:val="both"/>
            </w:pPr>
            <w:proofErr w:type="spellStart"/>
            <w:r>
              <w:t>سجل</w:t>
            </w:r>
            <w:proofErr w:type="spellEnd"/>
            <w:r>
              <w:t xml:space="preserve"> </w:t>
            </w:r>
            <w:proofErr w:type="spellStart"/>
            <w:r>
              <w:t>إنجازات</w:t>
            </w:r>
            <w:proofErr w:type="spellEnd"/>
            <w:r>
              <w:t xml:space="preserve"> </w:t>
            </w:r>
            <w:proofErr w:type="spellStart"/>
            <w:r>
              <w:t>أسبوعي</w:t>
            </w:r>
            <w:proofErr w:type="spellEnd"/>
            <w:r>
              <w:t xml:space="preserve"> </w:t>
            </w:r>
            <w:proofErr w:type="spellStart"/>
            <w:r>
              <w:t>مع</w:t>
            </w:r>
            <w:proofErr w:type="spellEnd"/>
            <w:r>
              <w:t xml:space="preserve"> </w:t>
            </w:r>
            <w:proofErr w:type="spellStart"/>
            <w:r>
              <w:t>ملصقات</w:t>
            </w:r>
            <w:proofErr w:type="spellEnd"/>
            <w:r>
              <w:t xml:space="preserve"> </w:t>
            </w:r>
            <w:proofErr w:type="spellStart"/>
            <w:r>
              <w:t>تحفيزية</w:t>
            </w:r>
            <w:proofErr w:type="spellEnd"/>
            <w:r>
              <w:t>.</w:t>
            </w:r>
          </w:p>
        </w:tc>
        <w:tc>
          <w:tcPr>
            <w:tcW w:w="4320" w:type="dxa"/>
          </w:tcPr>
          <w:p w14:paraId="307CA170" w14:textId="719338FA" w:rsidR="00630604" w:rsidRDefault="00630604" w:rsidP="00630604">
            <w:pPr>
              <w:bidi/>
              <w:jc w:val="both"/>
            </w:pPr>
            <w:proofErr w:type="spellStart"/>
            <w:r>
              <w:t>أدوات</w:t>
            </w:r>
            <w:proofErr w:type="spellEnd"/>
            <w:r>
              <w:t xml:space="preserve"> </w:t>
            </w:r>
            <w:proofErr w:type="spellStart"/>
            <w:r>
              <w:t>المتابعة</w:t>
            </w:r>
            <w:proofErr w:type="spellEnd"/>
          </w:p>
        </w:tc>
      </w:tr>
      <w:tr w:rsidR="00630604" w14:paraId="5B552A93" w14:textId="77777777" w:rsidTr="00630604">
        <w:trPr>
          <w:jc w:val="right"/>
        </w:trPr>
        <w:tc>
          <w:tcPr>
            <w:tcW w:w="4320" w:type="dxa"/>
          </w:tcPr>
          <w:p w14:paraId="37AFB7EC" w14:textId="1F27E600" w:rsidR="00630604" w:rsidRDefault="00630604" w:rsidP="00630604">
            <w:pPr>
              <w:bidi/>
              <w:jc w:val="both"/>
            </w:pPr>
            <w:proofErr w:type="spellStart"/>
            <w:r>
              <w:t>تحسن</w:t>
            </w:r>
            <w:proofErr w:type="spellEnd"/>
            <w:r>
              <w:t xml:space="preserve"> </w:t>
            </w:r>
            <w:proofErr w:type="spellStart"/>
            <w:r>
              <w:t>في</w:t>
            </w:r>
            <w:proofErr w:type="spellEnd"/>
            <w:r>
              <w:t xml:space="preserve"> </w:t>
            </w:r>
            <w:proofErr w:type="spellStart"/>
            <w:r>
              <w:t>إكمال</w:t>
            </w:r>
            <w:proofErr w:type="spellEnd"/>
            <w:r>
              <w:t xml:space="preserve"> </w:t>
            </w:r>
            <w:proofErr w:type="spellStart"/>
            <w:r>
              <w:t>المهام</w:t>
            </w:r>
            <w:proofErr w:type="spellEnd"/>
            <w:r>
              <w:t xml:space="preserve"> </w:t>
            </w:r>
            <w:proofErr w:type="spellStart"/>
            <w:r>
              <w:t>الفردية</w:t>
            </w:r>
            <w:proofErr w:type="spellEnd"/>
            <w:r>
              <w:t xml:space="preserve"> </w:t>
            </w:r>
            <w:proofErr w:type="spellStart"/>
            <w:r>
              <w:t>ضمن</w:t>
            </w:r>
            <w:proofErr w:type="spellEnd"/>
            <w:r>
              <w:t xml:space="preserve"> </w:t>
            </w:r>
            <w:proofErr w:type="spellStart"/>
            <w:r>
              <w:t>وقت</w:t>
            </w:r>
            <w:proofErr w:type="spellEnd"/>
            <w:r>
              <w:t xml:space="preserve"> </w:t>
            </w:r>
            <w:proofErr w:type="spellStart"/>
            <w:r>
              <w:t>محدد</w:t>
            </w:r>
            <w:proofErr w:type="spellEnd"/>
            <w:r>
              <w:t>.</w:t>
            </w:r>
          </w:p>
        </w:tc>
        <w:tc>
          <w:tcPr>
            <w:tcW w:w="4320" w:type="dxa"/>
          </w:tcPr>
          <w:p w14:paraId="3F74B0D3" w14:textId="1E6C3165" w:rsidR="00630604" w:rsidRDefault="00630604" w:rsidP="00630604">
            <w:pPr>
              <w:bidi/>
              <w:jc w:val="both"/>
            </w:pPr>
            <w:proofErr w:type="spellStart"/>
            <w:r>
              <w:t>النواتج</w:t>
            </w:r>
            <w:proofErr w:type="spellEnd"/>
            <w:r>
              <w:t xml:space="preserve"> </w:t>
            </w:r>
            <w:proofErr w:type="spellStart"/>
            <w:r>
              <w:t>المتوقعة</w:t>
            </w:r>
            <w:proofErr w:type="spellEnd"/>
          </w:p>
        </w:tc>
      </w:tr>
    </w:tbl>
    <w:p w14:paraId="6D4F38AB" w14:textId="77777777" w:rsidR="00F241C3" w:rsidRDefault="00F241C3" w:rsidP="00692AA6">
      <w:pPr>
        <w:bidi/>
        <w:ind w:left="720"/>
        <w:jc w:val="both"/>
      </w:pPr>
    </w:p>
    <w:p w14:paraId="133DEE36" w14:textId="77777777" w:rsidR="00F241C3" w:rsidRDefault="00000000" w:rsidP="00692AA6">
      <w:pPr>
        <w:pStyle w:val="Heading2"/>
        <w:bidi/>
        <w:ind w:left="720"/>
        <w:jc w:val="both"/>
      </w:pPr>
      <w:r>
        <w:t>الأسبوع الثالث: توجيه الطاقة نحو الإبداع</w:t>
      </w:r>
    </w:p>
    <w:tbl>
      <w:tblPr>
        <w:tblStyle w:val="TableGrid"/>
        <w:tblW w:w="8640" w:type="dxa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630604" w14:paraId="738EA1D8" w14:textId="77777777" w:rsidTr="00630604">
        <w:trPr>
          <w:jc w:val="center"/>
        </w:trPr>
        <w:tc>
          <w:tcPr>
            <w:tcW w:w="4320" w:type="dxa"/>
          </w:tcPr>
          <w:p w14:paraId="27664F74" w14:textId="48C6CD86" w:rsidR="00630604" w:rsidRDefault="00630604" w:rsidP="00630604">
            <w:pPr>
              <w:bidi/>
              <w:jc w:val="both"/>
            </w:pPr>
            <w:proofErr w:type="spellStart"/>
            <w:r>
              <w:t>تحويل</w:t>
            </w:r>
            <w:proofErr w:type="spellEnd"/>
            <w:r>
              <w:t xml:space="preserve"> </w:t>
            </w:r>
            <w:proofErr w:type="spellStart"/>
            <w:r>
              <w:t>فرط</w:t>
            </w:r>
            <w:proofErr w:type="spellEnd"/>
            <w:r>
              <w:t xml:space="preserve"> </w:t>
            </w:r>
            <w:proofErr w:type="spellStart"/>
            <w:r>
              <w:t>الحركة</w:t>
            </w:r>
            <w:proofErr w:type="spellEnd"/>
            <w:r>
              <w:t xml:space="preserve"> </w:t>
            </w:r>
            <w:proofErr w:type="spellStart"/>
            <w:r>
              <w:t>إلى</w:t>
            </w:r>
            <w:proofErr w:type="spellEnd"/>
            <w:r>
              <w:t xml:space="preserve"> </w:t>
            </w:r>
            <w:proofErr w:type="spellStart"/>
            <w:r>
              <w:t>دافع</w:t>
            </w:r>
            <w:proofErr w:type="spellEnd"/>
            <w:r>
              <w:t xml:space="preserve"> </w:t>
            </w:r>
            <w:proofErr w:type="spellStart"/>
            <w:r>
              <w:t>ابتكاري</w:t>
            </w:r>
            <w:proofErr w:type="spellEnd"/>
            <w:r>
              <w:t>.</w:t>
            </w:r>
            <w:r>
              <w:br/>
            </w:r>
            <w:proofErr w:type="spellStart"/>
            <w:r>
              <w:t>إشراك</w:t>
            </w:r>
            <w:proofErr w:type="spellEnd"/>
            <w:r>
              <w:t xml:space="preserve"> </w:t>
            </w:r>
            <w:proofErr w:type="spellStart"/>
            <w:r>
              <w:t>الطالب</w:t>
            </w:r>
            <w:proofErr w:type="spellEnd"/>
            <w:r>
              <w:t xml:space="preserve"> </w:t>
            </w:r>
            <w:proofErr w:type="spellStart"/>
            <w:r>
              <w:t>في</w:t>
            </w:r>
            <w:proofErr w:type="spellEnd"/>
            <w:r>
              <w:t xml:space="preserve"> </w:t>
            </w:r>
            <w:proofErr w:type="spellStart"/>
            <w:r>
              <w:t>مهام</w:t>
            </w:r>
            <w:proofErr w:type="spellEnd"/>
            <w:r>
              <w:t xml:space="preserve"> </w:t>
            </w:r>
            <w:proofErr w:type="spellStart"/>
            <w:r>
              <w:t>تتطلب</w:t>
            </w:r>
            <w:proofErr w:type="spellEnd"/>
            <w:r>
              <w:t xml:space="preserve"> </w:t>
            </w:r>
            <w:proofErr w:type="spellStart"/>
            <w:r>
              <w:t>التفكير</w:t>
            </w:r>
            <w:proofErr w:type="spellEnd"/>
            <w:r>
              <w:t xml:space="preserve"> </w:t>
            </w:r>
            <w:proofErr w:type="spellStart"/>
            <w:r>
              <w:t>العميق</w:t>
            </w:r>
            <w:proofErr w:type="spellEnd"/>
            <w:r>
              <w:t xml:space="preserve"> </w:t>
            </w:r>
            <w:proofErr w:type="spellStart"/>
            <w:r>
              <w:t>لفترات</w:t>
            </w:r>
            <w:proofErr w:type="spellEnd"/>
            <w:r>
              <w:t xml:space="preserve"> </w:t>
            </w:r>
            <w:proofErr w:type="spellStart"/>
            <w:r>
              <w:t>قصيرة</w:t>
            </w:r>
            <w:proofErr w:type="spellEnd"/>
            <w:r>
              <w:t xml:space="preserve"> </w:t>
            </w:r>
            <w:proofErr w:type="spellStart"/>
            <w:r>
              <w:t>متقطعة</w:t>
            </w:r>
            <w:proofErr w:type="spellEnd"/>
            <w:r>
              <w:t>.</w:t>
            </w:r>
          </w:p>
        </w:tc>
        <w:tc>
          <w:tcPr>
            <w:tcW w:w="4320" w:type="dxa"/>
          </w:tcPr>
          <w:p w14:paraId="49E84B48" w14:textId="79756310" w:rsidR="00630604" w:rsidRDefault="00630604" w:rsidP="00630604">
            <w:pPr>
              <w:bidi/>
              <w:jc w:val="both"/>
            </w:pPr>
            <w:proofErr w:type="spellStart"/>
            <w:r>
              <w:t>الأهداف</w:t>
            </w:r>
            <w:proofErr w:type="spellEnd"/>
          </w:p>
        </w:tc>
      </w:tr>
      <w:tr w:rsidR="00630604" w14:paraId="141AAD43" w14:textId="77777777" w:rsidTr="00630604">
        <w:trPr>
          <w:jc w:val="center"/>
        </w:trPr>
        <w:tc>
          <w:tcPr>
            <w:tcW w:w="4320" w:type="dxa"/>
          </w:tcPr>
          <w:p w14:paraId="5A186A8B" w14:textId="0DC7735C" w:rsidR="00630604" w:rsidRDefault="00630604" w:rsidP="00630604">
            <w:pPr>
              <w:bidi/>
              <w:jc w:val="both"/>
            </w:pPr>
            <w:proofErr w:type="spellStart"/>
            <w:r>
              <w:t>مشروع</w:t>
            </w:r>
            <w:proofErr w:type="spellEnd"/>
            <w:r>
              <w:t xml:space="preserve"> </w:t>
            </w:r>
            <w:proofErr w:type="spellStart"/>
            <w:r>
              <w:t>مصغّر</w:t>
            </w:r>
            <w:proofErr w:type="spellEnd"/>
            <w:r>
              <w:t xml:space="preserve">: </w:t>
            </w:r>
            <w:proofErr w:type="spellStart"/>
            <w:r>
              <w:t>ابتكار</w:t>
            </w:r>
            <w:proofErr w:type="spellEnd"/>
            <w:r>
              <w:t xml:space="preserve"> </w:t>
            </w:r>
            <w:proofErr w:type="spellStart"/>
            <w:r>
              <w:t>فكرة</w:t>
            </w:r>
            <w:proofErr w:type="spellEnd"/>
            <w:r>
              <w:t xml:space="preserve"> </w:t>
            </w:r>
            <w:proofErr w:type="spellStart"/>
            <w:r>
              <w:t>منتج</w:t>
            </w:r>
            <w:proofErr w:type="spellEnd"/>
            <w:r>
              <w:t xml:space="preserve"> </w:t>
            </w:r>
            <w:proofErr w:type="spellStart"/>
            <w:r>
              <w:t>أو</w:t>
            </w:r>
            <w:proofErr w:type="spellEnd"/>
            <w:r>
              <w:t xml:space="preserve"> </w:t>
            </w:r>
            <w:proofErr w:type="spellStart"/>
            <w:r>
              <w:t>تجربة</w:t>
            </w:r>
            <w:proofErr w:type="spellEnd"/>
            <w:r>
              <w:t xml:space="preserve"> </w:t>
            </w:r>
            <w:proofErr w:type="spellStart"/>
            <w:r>
              <w:t>علمية</w:t>
            </w:r>
            <w:proofErr w:type="spellEnd"/>
            <w:r>
              <w:t xml:space="preserve"> </w:t>
            </w:r>
            <w:proofErr w:type="spellStart"/>
            <w:r>
              <w:t>بسيطة</w:t>
            </w:r>
            <w:proofErr w:type="spellEnd"/>
            <w:r>
              <w:t xml:space="preserve"> </w:t>
            </w:r>
            <w:proofErr w:type="spellStart"/>
            <w:r>
              <w:t>وعرضها</w:t>
            </w:r>
            <w:proofErr w:type="spellEnd"/>
            <w:r>
              <w:t xml:space="preserve"> </w:t>
            </w:r>
            <w:proofErr w:type="spellStart"/>
            <w:r>
              <w:t>في</w:t>
            </w:r>
            <w:proofErr w:type="spellEnd"/>
            <w:r>
              <w:t xml:space="preserve"> </w:t>
            </w:r>
            <w:proofErr w:type="spellStart"/>
            <w:r>
              <w:t>لوحة</w:t>
            </w:r>
            <w:proofErr w:type="spellEnd"/>
            <w:r>
              <w:t>.</w:t>
            </w:r>
            <w:r>
              <w:br/>
            </w:r>
            <w:proofErr w:type="spellStart"/>
            <w:r>
              <w:t>تمرين</w:t>
            </w:r>
            <w:proofErr w:type="spellEnd"/>
            <w:r>
              <w:t xml:space="preserve"> </w:t>
            </w:r>
            <w:proofErr w:type="spellStart"/>
            <w:r>
              <w:t>فردي</w:t>
            </w:r>
            <w:proofErr w:type="spellEnd"/>
            <w:r>
              <w:t xml:space="preserve">: </w:t>
            </w:r>
            <w:proofErr w:type="spellStart"/>
            <w:r>
              <w:t>كتابة</w:t>
            </w:r>
            <w:proofErr w:type="spellEnd"/>
            <w:r>
              <w:t xml:space="preserve"> 3 </w:t>
            </w:r>
            <w:proofErr w:type="spellStart"/>
            <w:r>
              <w:t>أفكار</w:t>
            </w:r>
            <w:proofErr w:type="spellEnd"/>
            <w:r>
              <w:t xml:space="preserve"> </w:t>
            </w:r>
            <w:proofErr w:type="spellStart"/>
            <w:r>
              <w:t>لحل</w:t>
            </w:r>
            <w:proofErr w:type="spellEnd"/>
            <w:r>
              <w:t xml:space="preserve"> </w:t>
            </w:r>
            <w:proofErr w:type="spellStart"/>
            <w:r>
              <w:t>مشكلة</w:t>
            </w:r>
            <w:proofErr w:type="spellEnd"/>
            <w:r>
              <w:t xml:space="preserve"> </w:t>
            </w:r>
            <w:proofErr w:type="spellStart"/>
            <w:r>
              <w:t>حياتية</w:t>
            </w:r>
            <w:proofErr w:type="spellEnd"/>
            <w:r>
              <w:t xml:space="preserve"> (</w:t>
            </w:r>
            <w:proofErr w:type="spellStart"/>
            <w:r>
              <w:t>باستخدام</w:t>
            </w:r>
            <w:proofErr w:type="spellEnd"/>
            <w:r>
              <w:t xml:space="preserve"> </w:t>
            </w:r>
            <w:proofErr w:type="spellStart"/>
            <w:r>
              <w:t>كلمات</w:t>
            </w:r>
            <w:proofErr w:type="spellEnd"/>
            <w:r>
              <w:t>/</w:t>
            </w:r>
            <w:proofErr w:type="spellStart"/>
            <w:r>
              <w:t>رسوم</w:t>
            </w:r>
            <w:proofErr w:type="spellEnd"/>
            <w:r>
              <w:t>).</w:t>
            </w:r>
            <w:r>
              <w:br/>
            </w:r>
            <w:proofErr w:type="spellStart"/>
            <w:r>
              <w:t>تحدي</w:t>
            </w:r>
            <w:proofErr w:type="spellEnd"/>
            <w:r>
              <w:t xml:space="preserve"> '</w:t>
            </w:r>
            <w:proofErr w:type="spellStart"/>
            <w:r>
              <w:t>التفكير</w:t>
            </w:r>
            <w:proofErr w:type="spellEnd"/>
            <w:r>
              <w:t xml:space="preserve"> </w:t>
            </w:r>
            <w:proofErr w:type="spellStart"/>
            <w:r>
              <w:t>السريع</w:t>
            </w:r>
            <w:proofErr w:type="spellEnd"/>
            <w:r>
              <w:t xml:space="preserve">': </w:t>
            </w:r>
            <w:proofErr w:type="spellStart"/>
            <w:r>
              <w:t>ذكر</w:t>
            </w:r>
            <w:proofErr w:type="spellEnd"/>
            <w:r>
              <w:t xml:space="preserve"> 5 </w:t>
            </w:r>
            <w:proofErr w:type="spellStart"/>
            <w:r>
              <w:t>استخدامات</w:t>
            </w:r>
            <w:proofErr w:type="spellEnd"/>
            <w:r>
              <w:t xml:space="preserve"> </w:t>
            </w:r>
            <w:proofErr w:type="spellStart"/>
            <w:r>
              <w:t>جديدة</w:t>
            </w:r>
            <w:proofErr w:type="spellEnd"/>
            <w:r>
              <w:t xml:space="preserve"> </w:t>
            </w:r>
            <w:proofErr w:type="spellStart"/>
            <w:r>
              <w:t>لشيء</w:t>
            </w:r>
            <w:proofErr w:type="spellEnd"/>
            <w:r>
              <w:t xml:space="preserve"> </w:t>
            </w:r>
            <w:proofErr w:type="spellStart"/>
            <w:r>
              <w:t>مألوف</w:t>
            </w:r>
            <w:proofErr w:type="spellEnd"/>
            <w:r>
              <w:t xml:space="preserve"> (</w:t>
            </w:r>
            <w:proofErr w:type="spellStart"/>
            <w:r>
              <w:t>مثل</w:t>
            </w:r>
            <w:proofErr w:type="spellEnd"/>
            <w:r>
              <w:t xml:space="preserve"> </w:t>
            </w:r>
            <w:proofErr w:type="spellStart"/>
            <w:r>
              <w:t>القلم</w:t>
            </w:r>
            <w:proofErr w:type="spellEnd"/>
            <w:r>
              <w:t>).</w:t>
            </w:r>
          </w:p>
        </w:tc>
        <w:tc>
          <w:tcPr>
            <w:tcW w:w="4320" w:type="dxa"/>
          </w:tcPr>
          <w:p w14:paraId="41E3DCB8" w14:textId="1B02EBAF" w:rsidR="00630604" w:rsidRDefault="00630604" w:rsidP="00630604">
            <w:pPr>
              <w:bidi/>
              <w:jc w:val="both"/>
            </w:pPr>
            <w:proofErr w:type="spellStart"/>
            <w:r>
              <w:t>المهام</w:t>
            </w:r>
            <w:proofErr w:type="spellEnd"/>
            <w:r>
              <w:t xml:space="preserve"> </w:t>
            </w:r>
            <w:proofErr w:type="spellStart"/>
            <w:r>
              <w:t>والأنشطة</w:t>
            </w:r>
            <w:proofErr w:type="spellEnd"/>
            <w:r>
              <w:t xml:space="preserve"> </w:t>
            </w:r>
            <w:proofErr w:type="spellStart"/>
            <w:r>
              <w:t>الفردية</w:t>
            </w:r>
            <w:proofErr w:type="spellEnd"/>
          </w:p>
        </w:tc>
      </w:tr>
      <w:tr w:rsidR="00630604" w14:paraId="29C1234D" w14:textId="77777777" w:rsidTr="00630604">
        <w:trPr>
          <w:jc w:val="center"/>
        </w:trPr>
        <w:tc>
          <w:tcPr>
            <w:tcW w:w="4320" w:type="dxa"/>
          </w:tcPr>
          <w:p w14:paraId="53B33594" w14:textId="37A1568E" w:rsidR="00630604" w:rsidRDefault="00630604" w:rsidP="00630604">
            <w:pPr>
              <w:bidi/>
              <w:jc w:val="both"/>
            </w:pPr>
            <w:proofErr w:type="spellStart"/>
            <w:r>
              <w:t>سجل</w:t>
            </w:r>
            <w:proofErr w:type="spellEnd"/>
            <w:r>
              <w:t xml:space="preserve"> </w:t>
            </w:r>
            <w:proofErr w:type="spellStart"/>
            <w:r>
              <w:t>متابعة</w:t>
            </w:r>
            <w:proofErr w:type="spellEnd"/>
            <w:r>
              <w:t xml:space="preserve"> </w:t>
            </w:r>
            <w:proofErr w:type="spellStart"/>
            <w:r>
              <w:t>ابتكاري</w:t>
            </w:r>
            <w:proofErr w:type="spellEnd"/>
            <w:r>
              <w:t xml:space="preserve"> (</w:t>
            </w:r>
            <w:proofErr w:type="spellStart"/>
            <w:r>
              <w:t>يسجل</w:t>
            </w:r>
            <w:proofErr w:type="spellEnd"/>
            <w:r>
              <w:t xml:space="preserve"> </w:t>
            </w:r>
            <w:proofErr w:type="spellStart"/>
            <w:r>
              <w:t>الأفكار</w:t>
            </w:r>
            <w:proofErr w:type="spellEnd"/>
            <w:r>
              <w:t xml:space="preserve"> </w:t>
            </w:r>
            <w:proofErr w:type="spellStart"/>
            <w:r>
              <w:t>والمنتجات</w:t>
            </w:r>
            <w:proofErr w:type="spellEnd"/>
            <w:r>
              <w:t>).</w:t>
            </w:r>
          </w:p>
        </w:tc>
        <w:tc>
          <w:tcPr>
            <w:tcW w:w="4320" w:type="dxa"/>
          </w:tcPr>
          <w:p w14:paraId="5E75B2B0" w14:textId="75BC4BC2" w:rsidR="00630604" w:rsidRDefault="00630604" w:rsidP="00630604">
            <w:pPr>
              <w:bidi/>
              <w:jc w:val="both"/>
            </w:pPr>
            <w:proofErr w:type="spellStart"/>
            <w:r>
              <w:t>أدوات</w:t>
            </w:r>
            <w:proofErr w:type="spellEnd"/>
            <w:r>
              <w:t xml:space="preserve"> </w:t>
            </w:r>
            <w:proofErr w:type="spellStart"/>
            <w:r>
              <w:t>المتابعة</w:t>
            </w:r>
            <w:proofErr w:type="spellEnd"/>
          </w:p>
        </w:tc>
      </w:tr>
      <w:tr w:rsidR="00630604" w14:paraId="72A149C3" w14:textId="77777777" w:rsidTr="00630604">
        <w:trPr>
          <w:jc w:val="center"/>
        </w:trPr>
        <w:tc>
          <w:tcPr>
            <w:tcW w:w="4320" w:type="dxa"/>
          </w:tcPr>
          <w:p w14:paraId="3E9A077E" w14:textId="43826006" w:rsidR="00630604" w:rsidRDefault="00630604" w:rsidP="00630604">
            <w:pPr>
              <w:bidi/>
              <w:jc w:val="both"/>
            </w:pPr>
            <w:proofErr w:type="spellStart"/>
            <w:r>
              <w:t>إنتاج</w:t>
            </w:r>
            <w:proofErr w:type="spellEnd"/>
            <w:r>
              <w:t xml:space="preserve"> </w:t>
            </w:r>
            <w:proofErr w:type="spellStart"/>
            <w:r>
              <w:t>فكرة</w:t>
            </w:r>
            <w:proofErr w:type="spellEnd"/>
            <w:r>
              <w:t xml:space="preserve"> </w:t>
            </w:r>
            <w:proofErr w:type="spellStart"/>
            <w:r>
              <w:t>أو</w:t>
            </w:r>
            <w:proofErr w:type="spellEnd"/>
            <w:r>
              <w:t xml:space="preserve"> </w:t>
            </w:r>
            <w:proofErr w:type="spellStart"/>
            <w:r>
              <w:t>مشروع</w:t>
            </w:r>
            <w:proofErr w:type="spellEnd"/>
            <w:r>
              <w:t xml:space="preserve"> </w:t>
            </w:r>
            <w:proofErr w:type="spellStart"/>
            <w:r>
              <w:t>بسيط</w:t>
            </w:r>
            <w:proofErr w:type="spellEnd"/>
            <w:r>
              <w:t xml:space="preserve"> </w:t>
            </w:r>
            <w:proofErr w:type="spellStart"/>
            <w:r>
              <w:t>يعكس</w:t>
            </w:r>
            <w:proofErr w:type="spellEnd"/>
            <w:r>
              <w:t xml:space="preserve"> </w:t>
            </w:r>
            <w:proofErr w:type="spellStart"/>
            <w:r>
              <w:t>موهبة</w:t>
            </w:r>
            <w:proofErr w:type="spellEnd"/>
            <w:r>
              <w:t xml:space="preserve"> </w:t>
            </w:r>
            <w:proofErr w:type="spellStart"/>
            <w:r>
              <w:t>الطالب</w:t>
            </w:r>
            <w:proofErr w:type="spellEnd"/>
            <w:r>
              <w:t>.</w:t>
            </w:r>
          </w:p>
        </w:tc>
        <w:tc>
          <w:tcPr>
            <w:tcW w:w="4320" w:type="dxa"/>
          </w:tcPr>
          <w:p w14:paraId="7174011C" w14:textId="1D1B6262" w:rsidR="00630604" w:rsidRDefault="00630604" w:rsidP="00630604">
            <w:pPr>
              <w:bidi/>
              <w:jc w:val="both"/>
            </w:pPr>
            <w:proofErr w:type="spellStart"/>
            <w:r>
              <w:t>النواتج</w:t>
            </w:r>
            <w:proofErr w:type="spellEnd"/>
            <w:r>
              <w:t xml:space="preserve"> </w:t>
            </w:r>
            <w:proofErr w:type="spellStart"/>
            <w:r>
              <w:t>المتوقعة</w:t>
            </w:r>
            <w:proofErr w:type="spellEnd"/>
          </w:p>
        </w:tc>
      </w:tr>
    </w:tbl>
    <w:p w14:paraId="3097ABFC" w14:textId="77777777" w:rsidR="00F241C3" w:rsidRDefault="00F241C3" w:rsidP="00692AA6">
      <w:pPr>
        <w:bidi/>
        <w:ind w:left="720"/>
        <w:jc w:val="both"/>
      </w:pPr>
    </w:p>
    <w:p w14:paraId="45ADBCFC" w14:textId="77777777" w:rsidR="00F241C3" w:rsidRDefault="00000000" w:rsidP="00692AA6">
      <w:pPr>
        <w:pStyle w:val="Heading2"/>
        <w:bidi/>
        <w:ind w:left="720"/>
        <w:jc w:val="both"/>
      </w:pPr>
      <w:r>
        <w:t>الأسبوع الرابع: التقييم وتعزيز الاستمرارية</w:t>
      </w:r>
    </w:p>
    <w:tbl>
      <w:tblPr>
        <w:tblStyle w:val="TableGrid"/>
        <w:tblW w:w="8640" w:type="dxa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630604" w14:paraId="71BAC327" w14:textId="77777777" w:rsidTr="00630604">
        <w:trPr>
          <w:jc w:val="center"/>
        </w:trPr>
        <w:tc>
          <w:tcPr>
            <w:tcW w:w="4320" w:type="dxa"/>
          </w:tcPr>
          <w:p w14:paraId="2A7DE5AD" w14:textId="40625AB3" w:rsidR="00630604" w:rsidRDefault="00630604" w:rsidP="00630604">
            <w:pPr>
              <w:bidi/>
              <w:jc w:val="both"/>
            </w:pPr>
            <w:proofErr w:type="spellStart"/>
            <w:r>
              <w:t>تقييم</w:t>
            </w:r>
            <w:proofErr w:type="spellEnd"/>
            <w:r>
              <w:t xml:space="preserve"> </w:t>
            </w:r>
            <w:proofErr w:type="spellStart"/>
            <w:r>
              <w:t>التقدم</w:t>
            </w:r>
            <w:proofErr w:type="spellEnd"/>
            <w:r>
              <w:t xml:space="preserve"> </w:t>
            </w:r>
            <w:proofErr w:type="spellStart"/>
            <w:r>
              <w:t>السلوكي</w:t>
            </w:r>
            <w:proofErr w:type="spellEnd"/>
            <w:r>
              <w:t xml:space="preserve"> </w:t>
            </w:r>
            <w:proofErr w:type="spellStart"/>
            <w:r>
              <w:t>والأكاديمي</w:t>
            </w:r>
            <w:proofErr w:type="spellEnd"/>
            <w:r>
              <w:t xml:space="preserve"> </w:t>
            </w:r>
            <w:proofErr w:type="spellStart"/>
            <w:r>
              <w:t>خلال</w:t>
            </w:r>
            <w:proofErr w:type="spellEnd"/>
            <w:r>
              <w:t xml:space="preserve"> </w:t>
            </w:r>
            <w:proofErr w:type="spellStart"/>
            <w:r>
              <w:t>الأسابيع</w:t>
            </w:r>
            <w:proofErr w:type="spellEnd"/>
            <w:r>
              <w:t xml:space="preserve"> </w:t>
            </w:r>
            <w:proofErr w:type="spellStart"/>
            <w:r>
              <w:t>الماضية</w:t>
            </w:r>
            <w:proofErr w:type="spellEnd"/>
            <w:r>
              <w:t>.</w:t>
            </w:r>
            <w:r>
              <w:br/>
            </w:r>
            <w:proofErr w:type="spellStart"/>
            <w:r>
              <w:t>تعزيز</w:t>
            </w:r>
            <w:proofErr w:type="spellEnd"/>
            <w:r>
              <w:t xml:space="preserve"> </w:t>
            </w:r>
            <w:proofErr w:type="spellStart"/>
            <w:r>
              <w:t>استراتيجيات</w:t>
            </w:r>
            <w:proofErr w:type="spellEnd"/>
            <w:r>
              <w:t xml:space="preserve"> </w:t>
            </w:r>
            <w:proofErr w:type="spellStart"/>
            <w:r>
              <w:t>التنظيم</w:t>
            </w:r>
            <w:proofErr w:type="spellEnd"/>
            <w:r>
              <w:t xml:space="preserve"> </w:t>
            </w:r>
            <w:proofErr w:type="spellStart"/>
            <w:r>
              <w:t>الذاتي</w:t>
            </w:r>
            <w:proofErr w:type="spellEnd"/>
            <w:r>
              <w:t>.</w:t>
            </w:r>
          </w:p>
        </w:tc>
        <w:tc>
          <w:tcPr>
            <w:tcW w:w="4320" w:type="dxa"/>
          </w:tcPr>
          <w:p w14:paraId="3537F29A" w14:textId="61CDAD4A" w:rsidR="00630604" w:rsidRDefault="00630604" w:rsidP="00630604">
            <w:pPr>
              <w:bidi/>
              <w:jc w:val="both"/>
            </w:pPr>
            <w:proofErr w:type="spellStart"/>
            <w:r>
              <w:t>الأهداف</w:t>
            </w:r>
            <w:proofErr w:type="spellEnd"/>
          </w:p>
        </w:tc>
      </w:tr>
      <w:tr w:rsidR="00630604" w14:paraId="3EF2BF05" w14:textId="77777777" w:rsidTr="00630604">
        <w:trPr>
          <w:jc w:val="center"/>
        </w:trPr>
        <w:tc>
          <w:tcPr>
            <w:tcW w:w="4320" w:type="dxa"/>
          </w:tcPr>
          <w:p w14:paraId="5E9745A4" w14:textId="183E6636" w:rsidR="00630604" w:rsidRDefault="00630604" w:rsidP="00630604">
            <w:pPr>
              <w:bidi/>
              <w:jc w:val="both"/>
            </w:pPr>
            <w:proofErr w:type="spellStart"/>
            <w:r>
              <w:t>نشاط</w:t>
            </w:r>
            <w:proofErr w:type="spellEnd"/>
            <w:r>
              <w:t xml:space="preserve"> </w:t>
            </w:r>
            <w:proofErr w:type="spellStart"/>
            <w:r>
              <w:t>تقويمي</w:t>
            </w:r>
            <w:proofErr w:type="spellEnd"/>
            <w:r>
              <w:t xml:space="preserve">: </w:t>
            </w:r>
            <w:proofErr w:type="spellStart"/>
            <w:r>
              <w:t>إعادة</w:t>
            </w:r>
            <w:proofErr w:type="spellEnd"/>
            <w:r>
              <w:t xml:space="preserve"> </w:t>
            </w:r>
            <w:proofErr w:type="spellStart"/>
            <w:r>
              <w:t>تنفيذ</w:t>
            </w:r>
            <w:proofErr w:type="spellEnd"/>
            <w:r>
              <w:t xml:space="preserve"> </w:t>
            </w:r>
            <w:proofErr w:type="spellStart"/>
            <w:r>
              <w:t>أحد</w:t>
            </w:r>
            <w:proofErr w:type="spellEnd"/>
            <w:r>
              <w:t xml:space="preserve"> </w:t>
            </w:r>
            <w:proofErr w:type="spellStart"/>
            <w:r>
              <w:t>أنشطة</w:t>
            </w:r>
            <w:proofErr w:type="spellEnd"/>
            <w:r>
              <w:t xml:space="preserve"> </w:t>
            </w:r>
            <w:proofErr w:type="spellStart"/>
            <w:r>
              <w:t>الأسبوع</w:t>
            </w:r>
            <w:proofErr w:type="spellEnd"/>
            <w:r>
              <w:t xml:space="preserve"> </w:t>
            </w:r>
            <w:proofErr w:type="spellStart"/>
            <w:r>
              <w:t>الأول</w:t>
            </w:r>
            <w:proofErr w:type="spellEnd"/>
            <w:r>
              <w:t xml:space="preserve"> </w:t>
            </w:r>
            <w:proofErr w:type="spellStart"/>
            <w:r>
              <w:t>ومقارنة</w:t>
            </w:r>
            <w:proofErr w:type="spellEnd"/>
            <w:r>
              <w:t xml:space="preserve"> </w:t>
            </w:r>
            <w:proofErr w:type="spellStart"/>
            <w:r>
              <w:t>الأداء</w:t>
            </w:r>
            <w:proofErr w:type="spellEnd"/>
            <w:r>
              <w:t>.</w:t>
            </w:r>
            <w:r>
              <w:br/>
            </w:r>
            <w:proofErr w:type="spellStart"/>
            <w:r>
              <w:t>مشروع</w:t>
            </w:r>
            <w:proofErr w:type="spellEnd"/>
            <w:r>
              <w:t xml:space="preserve"> </w:t>
            </w:r>
            <w:proofErr w:type="spellStart"/>
            <w:r>
              <w:t>ختامي</w:t>
            </w:r>
            <w:proofErr w:type="spellEnd"/>
            <w:r>
              <w:t xml:space="preserve"> </w:t>
            </w:r>
            <w:proofErr w:type="spellStart"/>
            <w:r>
              <w:t>فردي</w:t>
            </w:r>
            <w:proofErr w:type="spellEnd"/>
            <w:r>
              <w:t xml:space="preserve">: </w:t>
            </w:r>
            <w:proofErr w:type="spellStart"/>
            <w:r>
              <w:t>عرض</w:t>
            </w:r>
            <w:proofErr w:type="spellEnd"/>
            <w:r>
              <w:t xml:space="preserve"> </w:t>
            </w:r>
            <w:proofErr w:type="spellStart"/>
            <w:r>
              <w:t>قصير</w:t>
            </w:r>
            <w:proofErr w:type="spellEnd"/>
            <w:r>
              <w:t xml:space="preserve"> (</w:t>
            </w:r>
            <w:proofErr w:type="spellStart"/>
            <w:r>
              <w:t>لوحة</w:t>
            </w:r>
            <w:proofErr w:type="spellEnd"/>
            <w:r>
              <w:t xml:space="preserve">، </w:t>
            </w:r>
            <w:proofErr w:type="spellStart"/>
            <w:r>
              <w:t>فيديو</w:t>
            </w:r>
            <w:proofErr w:type="spellEnd"/>
            <w:r>
              <w:t xml:space="preserve">، </w:t>
            </w:r>
            <w:proofErr w:type="spellStart"/>
            <w:r>
              <w:t>أو</w:t>
            </w:r>
            <w:proofErr w:type="spellEnd"/>
            <w:r>
              <w:t xml:space="preserve"> </w:t>
            </w:r>
            <w:proofErr w:type="spellStart"/>
            <w:r>
              <w:t>قصة</w:t>
            </w:r>
            <w:proofErr w:type="spellEnd"/>
            <w:r>
              <w:t xml:space="preserve"> </w:t>
            </w:r>
            <w:proofErr w:type="spellStart"/>
            <w:r>
              <w:t>مصورة</w:t>
            </w:r>
            <w:proofErr w:type="spellEnd"/>
            <w:r>
              <w:t xml:space="preserve">) </w:t>
            </w:r>
            <w:proofErr w:type="spellStart"/>
            <w:r>
              <w:t>حول</w:t>
            </w:r>
            <w:proofErr w:type="spellEnd"/>
            <w:r>
              <w:t xml:space="preserve"> </w:t>
            </w:r>
            <w:proofErr w:type="spellStart"/>
            <w:r>
              <w:t>إنجازاته</w:t>
            </w:r>
            <w:proofErr w:type="spellEnd"/>
            <w:r>
              <w:t>.</w:t>
            </w:r>
            <w:r>
              <w:br/>
            </w:r>
            <w:proofErr w:type="spellStart"/>
            <w:r>
              <w:t>جلسة</w:t>
            </w:r>
            <w:proofErr w:type="spellEnd"/>
            <w:r>
              <w:t xml:space="preserve"> </w:t>
            </w:r>
            <w:proofErr w:type="spellStart"/>
            <w:r>
              <w:t>انعكاس</w:t>
            </w:r>
            <w:proofErr w:type="spellEnd"/>
            <w:r>
              <w:t xml:space="preserve">: </w:t>
            </w:r>
            <w:proofErr w:type="spellStart"/>
            <w:r>
              <w:t>الطالب</w:t>
            </w:r>
            <w:proofErr w:type="spellEnd"/>
            <w:r>
              <w:t xml:space="preserve"> </w:t>
            </w:r>
            <w:proofErr w:type="spellStart"/>
            <w:r>
              <w:t>يحدد</w:t>
            </w:r>
            <w:proofErr w:type="spellEnd"/>
            <w:r>
              <w:t xml:space="preserve"> 3 </w:t>
            </w:r>
            <w:proofErr w:type="spellStart"/>
            <w:r>
              <w:t>نقاط</w:t>
            </w:r>
            <w:proofErr w:type="spellEnd"/>
            <w:r>
              <w:t xml:space="preserve"> </w:t>
            </w:r>
            <w:proofErr w:type="spellStart"/>
            <w:r>
              <w:t>قوة</w:t>
            </w:r>
            <w:proofErr w:type="spellEnd"/>
            <w:r>
              <w:t xml:space="preserve"> و3 </w:t>
            </w:r>
            <w:proofErr w:type="spellStart"/>
            <w:r>
              <w:t>نقاط</w:t>
            </w:r>
            <w:proofErr w:type="spellEnd"/>
            <w:r>
              <w:t xml:space="preserve"> </w:t>
            </w:r>
            <w:proofErr w:type="spellStart"/>
            <w:r>
              <w:t>يحتاجها</w:t>
            </w:r>
            <w:proofErr w:type="spellEnd"/>
            <w:r>
              <w:t xml:space="preserve"> </w:t>
            </w:r>
            <w:proofErr w:type="spellStart"/>
            <w:r>
              <w:t>مستقبلًا</w:t>
            </w:r>
            <w:proofErr w:type="spellEnd"/>
            <w:r>
              <w:t>.</w:t>
            </w:r>
          </w:p>
        </w:tc>
        <w:tc>
          <w:tcPr>
            <w:tcW w:w="4320" w:type="dxa"/>
          </w:tcPr>
          <w:p w14:paraId="24DDAB7A" w14:textId="3AE0D6A5" w:rsidR="00630604" w:rsidRDefault="00630604" w:rsidP="00630604">
            <w:pPr>
              <w:bidi/>
              <w:jc w:val="both"/>
              <w:rPr>
                <w:rtl/>
              </w:rPr>
            </w:pPr>
            <w:proofErr w:type="spellStart"/>
            <w:r>
              <w:t>المهام</w:t>
            </w:r>
            <w:proofErr w:type="spellEnd"/>
            <w:r>
              <w:t xml:space="preserve"> </w:t>
            </w:r>
            <w:proofErr w:type="spellStart"/>
            <w:r>
              <w:t>والأنشطة</w:t>
            </w:r>
            <w:proofErr w:type="spellEnd"/>
            <w:r>
              <w:t xml:space="preserve"> </w:t>
            </w:r>
            <w:proofErr w:type="spellStart"/>
            <w:r>
              <w:t>الفردية</w:t>
            </w:r>
            <w:proofErr w:type="spellEnd"/>
          </w:p>
        </w:tc>
      </w:tr>
      <w:tr w:rsidR="00630604" w14:paraId="6ECE5430" w14:textId="77777777" w:rsidTr="00630604">
        <w:trPr>
          <w:jc w:val="center"/>
        </w:trPr>
        <w:tc>
          <w:tcPr>
            <w:tcW w:w="4320" w:type="dxa"/>
          </w:tcPr>
          <w:p w14:paraId="75AD689D" w14:textId="2CE3EFA6" w:rsidR="00630604" w:rsidRDefault="00630604" w:rsidP="00630604">
            <w:pPr>
              <w:bidi/>
              <w:jc w:val="both"/>
            </w:pPr>
            <w:proofErr w:type="spellStart"/>
            <w:r>
              <w:t>مقارنة</w:t>
            </w:r>
            <w:proofErr w:type="spellEnd"/>
            <w:r>
              <w:t xml:space="preserve"> </w:t>
            </w:r>
            <w:proofErr w:type="spellStart"/>
            <w:r>
              <w:t>نتائج</w:t>
            </w:r>
            <w:proofErr w:type="spellEnd"/>
            <w:r>
              <w:t xml:space="preserve"> </w:t>
            </w:r>
            <w:proofErr w:type="spellStart"/>
            <w:r>
              <w:t>الأسبوع</w:t>
            </w:r>
            <w:proofErr w:type="spellEnd"/>
            <w:r>
              <w:t xml:space="preserve"> </w:t>
            </w:r>
            <w:proofErr w:type="spellStart"/>
            <w:r>
              <w:t>الأول</w:t>
            </w:r>
            <w:proofErr w:type="spellEnd"/>
            <w:r>
              <w:t xml:space="preserve"> </w:t>
            </w:r>
            <w:proofErr w:type="spellStart"/>
            <w:r>
              <w:t>والرابع</w:t>
            </w:r>
            <w:proofErr w:type="spellEnd"/>
            <w:r>
              <w:t xml:space="preserve"> + </w:t>
            </w:r>
            <w:proofErr w:type="spellStart"/>
            <w:r>
              <w:t>تقرير</w:t>
            </w:r>
            <w:proofErr w:type="spellEnd"/>
            <w:r>
              <w:t xml:space="preserve"> </w:t>
            </w:r>
            <w:proofErr w:type="spellStart"/>
            <w:r>
              <w:t>فردي</w:t>
            </w:r>
            <w:proofErr w:type="spellEnd"/>
            <w:r>
              <w:t>.</w:t>
            </w:r>
          </w:p>
        </w:tc>
        <w:tc>
          <w:tcPr>
            <w:tcW w:w="4320" w:type="dxa"/>
          </w:tcPr>
          <w:p w14:paraId="0196FFCE" w14:textId="6C578C47" w:rsidR="00630604" w:rsidRDefault="00630604" w:rsidP="00630604">
            <w:pPr>
              <w:bidi/>
              <w:jc w:val="both"/>
            </w:pPr>
            <w:proofErr w:type="spellStart"/>
            <w:r>
              <w:t>أدوات</w:t>
            </w:r>
            <w:proofErr w:type="spellEnd"/>
            <w:r>
              <w:t xml:space="preserve"> </w:t>
            </w:r>
            <w:proofErr w:type="spellStart"/>
            <w:r>
              <w:t>المتابعة</w:t>
            </w:r>
            <w:proofErr w:type="spellEnd"/>
          </w:p>
        </w:tc>
      </w:tr>
      <w:tr w:rsidR="00630604" w14:paraId="19E024D6" w14:textId="77777777" w:rsidTr="00630604">
        <w:trPr>
          <w:jc w:val="center"/>
        </w:trPr>
        <w:tc>
          <w:tcPr>
            <w:tcW w:w="4320" w:type="dxa"/>
          </w:tcPr>
          <w:p w14:paraId="67002125" w14:textId="3F6D7877" w:rsidR="00630604" w:rsidRDefault="00630604" w:rsidP="00630604">
            <w:pPr>
              <w:bidi/>
              <w:jc w:val="both"/>
            </w:pPr>
            <w:proofErr w:type="spellStart"/>
            <w:r>
              <w:t>خطة</w:t>
            </w:r>
            <w:proofErr w:type="spellEnd"/>
            <w:r>
              <w:t xml:space="preserve"> </w:t>
            </w:r>
            <w:proofErr w:type="spellStart"/>
            <w:r>
              <w:t>متابعة</w:t>
            </w:r>
            <w:proofErr w:type="spellEnd"/>
            <w:r>
              <w:t xml:space="preserve"> </w:t>
            </w:r>
            <w:proofErr w:type="spellStart"/>
            <w:r>
              <w:t>شخصية</w:t>
            </w:r>
            <w:proofErr w:type="spellEnd"/>
            <w:r>
              <w:t xml:space="preserve"> </w:t>
            </w:r>
            <w:proofErr w:type="spellStart"/>
            <w:r>
              <w:t>توضح</w:t>
            </w:r>
            <w:proofErr w:type="spellEnd"/>
            <w:r>
              <w:t xml:space="preserve"> </w:t>
            </w:r>
            <w:proofErr w:type="spellStart"/>
            <w:r>
              <w:t>كيف</w:t>
            </w:r>
            <w:proofErr w:type="spellEnd"/>
            <w:r>
              <w:t xml:space="preserve"> </w:t>
            </w:r>
            <w:proofErr w:type="spellStart"/>
            <w:r>
              <w:t>يوظف</w:t>
            </w:r>
            <w:proofErr w:type="spellEnd"/>
            <w:r>
              <w:t xml:space="preserve"> </w:t>
            </w:r>
            <w:proofErr w:type="spellStart"/>
            <w:r>
              <w:t>الطالب</w:t>
            </w:r>
            <w:proofErr w:type="spellEnd"/>
            <w:r>
              <w:t xml:space="preserve"> </w:t>
            </w:r>
            <w:proofErr w:type="spellStart"/>
            <w:r>
              <w:t>موهبته</w:t>
            </w:r>
            <w:proofErr w:type="spellEnd"/>
            <w:r>
              <w:t xml:space="preserve"> </w:t>
            </w:r>
            <w:proofErr w:type="spellStart"/>
            <w:r>
              <w:t>مع</w:t>
            </w:r>
            <w:proofErr w:type="spellEnd"/>
            <w:r>
              <w:t xml:space="preserve"> </w:t>
            </w:r>
            <w:proofErr w:type="spellStart"/>
            <w:r>
              <w:t>التحكم</w:t>
            </w:r>
            <w:proofErr w:type="spellEnd"/>
            <w:r>
              <w:t xml:space="preserve"> </w:t>
            </w:r>
            <w:proofErr w:type="spellStart"/>
            <w:r>
              <w:t>في</w:t>
            </w:r>
            <w:proofErr w:type="spellEnd"/>
            <w:r>
              <w:t xml:space="preserve"> </w:t>
            </w:r>
            <w:proofErr w:type="spellStart"/>
            <w:r>
              <w:t>التشتت</w:t>
            </w:r>
            <w:proofErr w:type="spellEnd"/>
            <w:r>
              <w:t>.</w:t>
            </w:r>
          </w:p>
        </w:tc>
        <w:tc>
          <w:tcPr>
            <w:tcW w:w="4320" w:type="dxa"/>
          </w:tcPr>
          <w:p w14:paraId="7C809EE5" w14:textId="189353BC" w:rsidR="00630604" w:rsidRDefault="00630604" w:rsidP="00630604">
            <w:pPr>
              <w:bidi/>
              <w:jc w:val="both"/>
            </w:pPr>
            <w:proofErr w:type="spellStart"/>
            <w:r>
              <w:t>النواتج</w:t>
            </w:r>
            <w:proofErr w:type="spellEnd"/>
            <w:r>
              <w:t xml:space="preserve"> </w:t>
            </w:r>
            <w:proofErr w:type="spellStart"/>
            <w:r>
              <w:t>المتوقعة</w:t>
            </w:r>
            <w:proofErr w:type="spellEnd"/>
          </w:p>
        </w:tc>
      </w:tr>
    </w:tbl>
    <w:p w14:paraId="46F1E728" w14:textId="77777777" w:rsidR="00F241C3" w:rsidRDefault="00F241C3" w:rsidP="00692AA6">
      <w:pPr>
        <w:bidi/>
        <w:ind w:left="720"/>
        <w:jc w:val="both"/>
      </w:pPr>
    </w:p>
    <w:p w14:paraId="6065CD83" w14:textId="77777777" w:rsidR="00D57C9E" w:rsidRDefault="00D57C9E" w:rsidP="00692AA6">
      <w:pPr>
        <w:bidi/>
        <w:ind w:left="720"/>
        <w:jc w:val="both"/>
        <w:rPr>
          <w:b/>
          <w:bCs/>
          <w:rtl/>
        </w:rPr>
      </w:pPr>
    </w:p>
    <w:p w14:paraId="659698D2" w14:textId="77777777" w:rsidR="00577201" w:rsidRDefault="00577201" w:rsidP="00577201">
      <w:pPr>
        <w:bidi/>
        <w:ind w:left="720"/>
        <w:jc w:val="both"/>
        <w:rPr>
          <w:b/>
          <w:bCs/>
          <w:rtl/>
        </w:rPr>
      </w:pPr>
    </w:p>
    <w:p w14:paraId="690ED72C" w14:textId="77777777" w:rsidR="00577201" w:rsidRDefault="00577201" w:rsidP="00577201">
      <w:pPr>
        <w:bidi/>
        <w:ind w:left="720"/>
        <w:jc w:val="both"/>
        <w:rPr>
          <w:b/>
          <w:bCs/>
          <w:rtl/>
        </w:rPr>
      </w:pPr>
    </w:p>
    <w:p w14:paraId="33E4CCF5" w14:textId="77777777" w:rsidR="00577201" w:rsidRDefault="00577201" w:rsidP="00577201">
      <w:pPr>
        <w:bidi/>
        <w:ind w:left="720"/>
        <w:jc w:val="both"/>
        <w:rPr>
          <w:b/>
          <w:bCs/>
          <w:rtl/>
        </w:rPr>
      </w:pPr>
    </w:p>
    <w:p w14:paraId="31145714" w14:textId="77777777" w:rsidR="00577201" w:rsidRDefault="00577201" w:rsidP="00577201">
      <w:pPr>
        <w:bidi/>
        <w:ind w:left="720"/>
        <w:jc w:val="both"/>
        <w:rPr>
          <w:b/>
          <w:bCs/>
          <w:rtl/>
        </w:rPr>
      </w:pPr>
    </w:p>
    <w:p w14:paraId="3E42183E" w14:textId="77777777" w:rsidR="00577201" w:rsidRDefault="00577201" w:rsidP="00577201">
      <w:pPr>
        <w:bidi/>
        <w:ind w:left="720"/>
        <w:jc w:val="both"/>
        <w:rPr>
          <w:b/>
          <w:bCs/>
          <w:rtl/>
        </w:rPr>
      </w:pPr>
    </w:p>
    <w:p w14:paraId="5085342E" w14:textId="77777777" w:rsidR="00577201" w:rsidRDefault="00577201" w:rsidP="00577201">
      <w:pPr>
        <w:bidi/>
        <w:ind w:left="720"/>
        <w:jc w:val="both"/>
        <w:rPr>
          <w:b/>
          <w:bCs/>
          <w:rtl/>
        </w:rPr>
      </w:pPr>
    </w:p>
    <w:p w14:paraId="3EC8E6E0" w14:textId="77777777" w:rsidR="00577201" w:rsidRDefault="00577201" w:rsidP="00577201">
      <w:pPr>
        <w:bidi/>
        <w:ind w:left="720"/>
        <w:jc w:val="both"/>
        <w:rPr>
          <w:b/>
          <w:bCs/>
          <w:rtl/>
        </w:rPr>
      </w:pPr>
    </w:p>
    <w:p w14:paraId="12F4ABF8" w14:textId="77777777" w:rsidR="00577201" w:rsidRDefault="00577201" w:rsidP="00577201">
      <w:pPr>
        <w:bidi/>
        <w:ind w:left="720"/>
        <w:jc w:val="both"/>
        <w:rPr>
          <w:b/>
          <w:bCs/>
          <w:rtl/>
        </w:rPr>
      </w:pPr>
    </w:p>
    <w:p w14:paraId="001BD40A" w14:textId="77777777" w:rsidR="00577201" w:rsidRDefault="00577201" w:rsidP="00577201">
      <w:pPr>
        <w:bidi/>
        <w:ind w:left="720"/>
        <w:jc w:val="both"/>
        <w:rPr>
          <w:b/>
          <w:bCs/>
          <w:rtl/>
        </w:rPr>
      </w:pPr>
    </w:p>
    <w:p w14:paraId="55829D5D" w14:textId="77777777" w:rsidR="00577201" w:rsidRDefault="00577201" w:rsidP="00577201">
      <w:pPr>
        <w:bidi/>
        <w:ind w:left="720"/>
        <w:jc w:val="both"/>
        <w:rPr>
          <w:b/>
          <w:bCs/>
          <w:rtl/>
        </w:rPr>
      </w:pPr>
    </w:p>
    <w:p w14:paraId="26482677" w14:textId="77777777" w:rsidR="00577201" w:rsidRDefault="00577201" w:rsidP="00577201">
      <w:pPr>
        <w:bidi/>
        <w:ind w:left="720"/>
        <w:jc w:val="both"/>
        <w:rPr>
          <w:b/>
          <w:bCs/>
          <w:rtl/>
        </w:rPr>
      </w:pPr>
    </w:p>
    <w:p w14:paraId="2E0002F0" w14:textId="77777777" w:rsidR="00577201" w:rsidRDefault="00577201" w:rsidP="00577201">
      <w:pPr>
        <w:bidi/>
        <w:ind w:left="720"/>
        <w:jc w:val="both"/>
        <w:rPr>
          <w:b/>
          <w:bCs/>
          <w:rtl/>
        </w:rPr>
      </w:pPr>
    </w:p>
    <w:p w14:paraId="587F1AE3" w14:textId="77777777" w:rsidR="00577201" w:rsidRDefault="00577201" w:rsidP="00577201">
      <w:pPr>
        <w:bidi/>
        <w:ind w:left="720"/>
        <w:jc w:val="both"/>
        <w:rPr>
          <w:b/>
          <w:bCs/>
          <w:rtl/>
        </w:rPr>
      </w:pPr>
    </w:p>
    <w:p w14:paraId="28610E63" w14:textId="77777777" w:rsidR="00577201" w:rsidRDefault="00577201" w:rsidP="00577201">
      <w:pPr>
        <w:bidi/>
        <w:ind w:left="720"/>
        <w:jc w:val="both"/>
        <w:rPr>
          <w:b/>
          <w:bCs/>
          <w:rtl/>
        </w:rPr>
      </w:pPr>
    </w:p>
    <w:p w14:paraId="5DA182CD" w14:textId="77777777" w:rsidR="00577201" w:rsidRDefault="00577201" w:rsidP="00577201">
      <w:pPr>
        <w:bidi/>
        <w:ind w:left="720"/>
        <w:jc w:val="both"/>
        <w:rPr>
          <w:b/>
          <w:bCs/>
          <w:rtl/>
        </w:rPr>
      </w:pPr>
    </w:p>
    <w:p w14:paraId="30BDE699" w14:textId="77777777" w:rsidR="00577201" w:rsidRDefault="00577201" w:rsidP="00577201">
      <w:pPr>
        <w:bidi/>
        <w:ind w:left="720"/>
        <w:jc w:val="both"/>
        <w:rPr>
          <w:b/>
          <w:bCs/>
          <w:rtl/>
        </w:rPr>
      </w:pPr>
    </w:p>
    <w:p w14:paraId="55F8BFA6" w14:textId="77777777" w:rsidR="00577201" w:rsidRDefault="00577201" w:rsidP="00577201">
      <w:pPr>
        <w:bidi/>
        <w:ind w:left="720"/>
        <w:jc w:val="both"/>
        <w:rPr>
          <w:b/>
          <w:bCs/>
          <w:rtl/>
        </w:rPr>
      </w:pPr>
    </w:p>
    <w:p w14:paraId="3BB34676" w14:textId="77777777" w:rsidR="00577201" w:rsidRDefault="00577201" w:rsidP="00577201">
      <w:pPr>
        <w:bidi/>
        <w:ind w:left="720"/>
        <w:jc w:val="both"/>
        <w:rPr>
          <w:b/>
          <w:bCs/>
          <w:rtl/>
        </w:rPr>
      </w:pPr>
    </w:p>
    <w:p w14:paraId="6FB1A883" w14:textId="77777777" w:rsidR="00577201" w:rsidRDefault="00577201" w:rsidP="00577201">
      <w:pPr>
        <w:bidi/>
        <w:ind w:left="720"/>
        <w:jc w:val="both"/>
        <w:rPr>
          <w:b/>
          <w:bCs/>
          <w:rtl/>
        </w:rPr>
      </w:pPr>
    </w:p>
    <w:p w14:paraId="0073ADE1" w14:textId="77777777" w:rsidR="00577201" w:rsidRDefault="00577201" w:rsidP="00577201">
      <w:pPr>
        <w:bidi/>
        <w:ind w:left="720"/>
        <w:jc w:val="both"/>
        <w:rPr>
          <w:b/>
          <w:bCs/>
          <w:rtl/>
        </w:rPr>
      </w:pPr>
    </w:p>
    <w:p w14:paraId="3134FC9D" w14:textId="77777777" w:rsidR="00577201" w:rsidRDefault="00577201" w:rsidP="00577201">
      <w:pPr>
        <w:bidi/>
        <w:ind w:left="720"/>
        <w:jc w:val="both"/>
        <w:rPr>
          <w:b/>
          <w:bCs/>
          <w:rtl/>
        </w:rPr>
      </w:pPr>
    </w:p>
    <w:p w14:paraId="476B9E69" w14:textId="77777777" w:rsidR="00577201" w:rsidRPr="00D57C9E" w:rsidRDefault="00577201" w:rsidP="00577201">
      <w:pPr>
        <w:bidi/>
        <w:ind w:left="720"/>
        <w:jc w:val="both"/>
        <w:rPr>
          <w:b/>
          <w:bCs/>
        </w:rPr>
      </w:pPr>
    </w:p>
    <w:p w14:paraId="3C89F5B4" w14:textId="77777777" w:rsidR="00D57C9E" w:rsidRPr="00D57C9E" w:rsidRDefault="00D57C9E" w:rsidP="00692AA6">
      <w:pPr>
        <w:bidi/>
        <w:ind w:left="720"/>
        <w:jc w:val="both"/>
        <w:rPr>
          <w:b/>
          <w:bCs/>
        </w:rPr>
      </w:pPr>
      <w:r w:rsidRPr="00D57C9E">
        <w:rPr>
          <w:b/>
          <w:bCs/>
          <w:rtl/>
        </w:rPr>
        <w:t>البيانات الأساسية</w:t>
      </w:r>
    </w:p>
    <w:p w14:paraId="13A3CF70" w14:textId="5512BFB0" w:rsidR="00D57C9E" w:rsidRPr="00D57C9E" w:rsidRDefault="00D57C9E" w:rsidP="00692AA6">
      <w:pPr>
        <w:bidi/>
        <w:ind w:left="720"/>
        <w:jc w:val="both"/>
      </w:pPr>
      <w:r w:rsidRPr="00D57C9E">
        <w:rPr>
          <w:rtl/>
        </w:rPr>
        <w:t>اسم الطال</w:t>
      </w:r>
      <w:r w:rsidR="00577201">
        <w:rPr>
          <w:rFonts w:hint="cs"/>
          <w:rtl/>
        </w:rPr>
        <w:t xml:space="preserve">ب: </w:t>
      </w:r>
      <w:r w:rsidRPr="00D57C9E">
        <w:t>_______________________________</w:t>
      </w:r>
    </w:p>
    <w:p w14:paraId="0E59B563" w14:textId="4B5097E8" w:rsidR="00D57C9E" w:rsidRPr="00D57C9E" w:rsidRDefault="00D57C9E" w:rsidP="00692AA6">
      <w:pPr>
        <w:bidi/>
        <w:ind w:left="720"/>
        <w:jc w:val="both"/>
      </w:pPr>
      <w:r w:rsidRPr="00D57C9E">
        <w:rPr>
          <w:rtl/>
        </w:rPr>
        <w:t>الصف/العمر</w:t>
      </w:r>
      <w:r w:rsidRPr="00D57C9E">
        <w:t>______________________________</w:t>
      </w:r>
    </w:p>
    <w:p w14:paraId="22904533" w14:textId="6DE0785E" w:rsidR="00D57C9E" w:rsidRPr="00D57C9E" w:rsidRDefault="00D57C9E" w:rsidP="00692AA6">
      <w:pPr>
        <w:bidi/>
        <w:ind w:left="720"/>
        <w:jc w:val="both"/>
      </w:pPr>
      <w:r w:rsidRPr="00D57C9E">
        <w:rPr>
          <w:rtl/>
        </w:rPr>
        <w:t>نوع الإعاقة</w:t>
      </w:r>
      <w:r w:rsidRPr="00D57C9E">
        <w:t>______________________________</w:t>
      </w:r>
    </w:p>
    <w:p w14:paraId="13BB6BC7" w14:textId="5776AD3A" w:rsidR="00D57C9E" w:rsidRPr="00D57C9E" w:rsidRDefault="00D57C9E" w:rsidP="00692AA6">
      <w:pPr>
        <w:bidi/>
        <w:ind w:left="720"/>
        <w:jc w:val="both"/>
      </w:pPr>
      <w:r w:rsidRPr="00D57C9E">
        <w:rPr>
          <w:rtl/>
        </w:rPr>
        <w:t>مجال الموهبة</w:t>
      </w:r>
      <w:r w:rsidRPr="00D57C9E">
        <w:t>_____________________________</w:t>
      </w:r>
    </w:p>
    <w:p w14:paraId="18227841" w14:textId="7E6A4076" w:rsidR="00D57C9E" w:rsidRPr="00D57C9E" w:rsidRDefault="00D57C9E" w:rsidP="00692AA6">
      <w:pPr>
        <w:bidi/>
        <w:ind w:left="720"/>
        <w:jc w:val="both"/>
      </w:pPr>
      <w:r w:rsidRPr="00D57C9E">
        <w:rPr>
          <w:rtl/>
        </w:rPr>
        <w:t>الفترة (الأسبوع/التاريخ</w:t>
      </w:r>
      <w:r w:rsidR="004C633E">
        <w:rPr>
          <w:rFonts w:hint="cs"/>
          <w:rtl/>
        </w:rPr>
        <w:t xml:space="preserve">) </w:t>
      </w:r>
      <w:r w:rsidRPr="00D57C9E">
        <w:t>__________________</w:t>
      </w:r>
    </w:p>
    <w:p w14:paraId="7D6C099C" w14:textId="77777777" w:rsidR="00D57C9E" w:rsidRPr="00D57C9E" w:rsidRDefault="00D57C9E" w:rsidP="00692AA6">
      <w:pPr>
        <w:bidi/>
        <w:ind w:left="720"/>
        <w:jc w:val="both"/>
      </w:pPr>
    </w:p>
    <w:p w14:paraId="34B9A820" w14:textId="77777777" w:rsidR="00D57C9E" w:rsidRPr="00D57C9E" w:rsidRDefault="00D57C9E" w:rsidP="00692AA6">
      <w:pPr>
        <w:bidi/>
        <w:ind w:left="720"/>
        <w:jc w:val="both"/>
        <w:rPr>
          <w:b/>
          <w:bCs/>
        </w:rPr>
      </w:pPr>
      <w:r w:rsidRPr="00D57C9E">
        <w:rPr>
          <w:b/>
          <w:bCs/>
          <w:rtl/>
        </w:rPr>
        <w:t>جدول متابعة أسبوعية</w:t>
      </w:r>
    </w:p>
    <w:tbl>
      <w:tblPr>
        <w:tblStyle w:val="TableGrid"/>
        <w:tblW w:w="8640" w:type="dxa"/>
        <w:tblInd w:w="720" w:type="dxa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630604" w:rsidRPr="00D57C9E" w14:paraId="6AD2C068" w14:textId="77777777" w:rsidTr="0063060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B69FB" w14:textId="08582E6A" w:rsidR="00630604" w:rsidRPr="00D57C9E" w:rsidRDefault="00630604" w:rsidP="00630604">
            <w:pPr>
              <w:bidi/>
              <w:jc w:val="both"/>
              <w:rPr>
                <w:rtl/>
              </w:rPr>
            </w:pPr>
            <w:r w:rsidRPr="00D57C9E">
              <w:rPr>
                <w:rtl/>
              </w:rPr>
              <w:t>التوصيات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3A67E" w14:textId="1DA73B29" w:rsidR="00630604" w:rsidRPr="00D57C9E" w:rsidRDefault="00630604" w:rsidP="00630604">
            <w:pPr>
              <w:bidi/>
              <w:jc w:val="both"/>
              <w:rPr>
                <w:rtl/>
              </w:rPr>
            </w:pPr>
            <w:r w:rsidRPr="00D57C9E">
              <w:rPr>
                <w:rtl/>
              </w:rPr>
              <w:t>الملاحظات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1C562" w14:textId="5C5CB9B7" w:rsidR="00630604" w:rsidRPr="00D57C9E" w:rsidRDefault="00630604" w:rsidP="00630604">
            <w:pPr>
              <w:bidi/>
              <w:jc w:val="both"/>
              <w:rPr>
                <w:rtl/>
              </w:rPr>
            </w:pPr>
            <w:r w:rsidRPr="00D57C9E">
              <w:rPr>
                <w:rtl/>
              </w:rPr>
              <w:t xml:space="preserve">مستوى الإنجاز </w:t>
            </w:r>
            <w:r w:rsidRPr="00D57C9E">
              <w:t>(</w:t>
            </w:r>
            <w:r w:rsidRPr="00D57C9E">
              <w:rPr>
                <w:rFonts w:ascii="Segoe UI Symbol" w:hAnsi="Segoe UI Symbol" w:cs="Segoe UI Symbol"/>
              </w:rPr>
              <w:t>✓</w:t>
            </w:r>
            <w:r w:rsidRPr="00D57C9E">
              <w:t xml:space="preserve"> / </w:t>
            </w:r>
            <w:r w:rsidRPr="00D57C9E">
              <w:rPr>
                <w:rFonts w:ascii="Segoe UI Symbol" w:hAnsi="Segoe UI Symbol" w:cs="Segoe UI Symbol"/>
              </w:rPr>
              <w:t>✗</w:t>
            </w:r>
            <w:r w:rsidRPr="00D57C9E">
              <w:t xml:space="preserve"> / </w:t>
            </w:r>
            <w:r w:rsidRPr="00D57C9E">
              <w:rPr>
                <w:rtl/>
              </w:rPr>
              <w:t>جزئي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B4791" w14:textId="4D17AA6C" w:rsidR="00630604" w:rsidRPr="00D57C9E" w:rsidRDefault="00630604" w:rsidP="00630604">
            <w:pPr>
              <w:bidi/>
              <w:jc w:val="both"/>
              <w:rPr>
                <w:rtl/>
              </w:rPr>
            </w:pPr>
            <w:r w:rsidRPr="00D57C9E">
              <w:rPr>
                <w:rtl/>
              </w:rPr>
              <w:t>الأنشطة الفردية المنفذة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ECDEC" w14:textId="1C437766" w:rsidR="00630604" w:rsidRPr="00D57C9E" w:rsidRDefault="00630604" w:rsidP="00630604">
            <w:pPr>
              <w:bidi/>
              <w:jc w:val="both"/>
              <w:rPr>
                <w:rtl/>
              </w:rPr>
            </w:pPr>
            <w:r w:rsidRPr="00D57C9E">
              <w:rPr>
                <w:rtl/>
              </w:rPr>
              <w:t>الأهداف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3903E" w14:textId="1D2DC2A3" w:rsidR="00630604" w:rsidRPr="00D57C9E" w:rsidRDefault="00630604" w:rsidP="00630604">
            <w:pPr>
              <w:bidi/>
              <w:spacing w:after="200" w:line="276" w:lineRule="auto"/>
              <w:jc w:val="both"/>
            </w:pPr>
            <w:r w:rsidRPr="00D57C9E">
              <w:rPr>
                <w:rtl/>
              </w:rPr>
              <w:t>الأسبوع</w:t>
            </w:r>
          </w:p>
        </w:tc>
      </w:tr>
      <w:tr w:rsidR="00630604" w:rsidRPr="00D57C9E" w14:paraId="3627E4BE" w14:textId="77777777" w:rsidTr="0063060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93A69" w14:textId="77777777" w:rsidR="00630604" w:rsidRPr="00D57C9E" w:rsidRDefault="00630604" w:rsidP="00630604">
            <w:pPr>
              <w:bidi/>
              <w:jc w:val="both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3C6B" w14:textId="77777777" w:rsidR="00630604" w:rsidRPr="00D57C9E" w:rsidRDefault="00630604" w:rsidP="00630604">
            <w:pPr>
              <w:bidi/>
              <w:jc w:val="both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F961B" w14:textId="77777777" w:rsidR="00630604" w:rsidRPr="00D57C9E" w:rsidRDefault="00630604" w:rsidP="00630604">
            <w:pPr>
              <w:bidi/>
              <w:jc w:val="both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570DC" w14:textId="192DF368" w:rsidR="00630604" w:rsidRPr="00D57C9E" w:rsidRDefault="00630604" w:rsidP="00630604">
            <w:pPr>
              <w:bidi/>
              <w:jc w:val="both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F2027" w14:textId="77777777" w:rsidR="00630604" w:rsidRPr="00D57C9E" w:rsidRDefault="00630604" w:rsidP="00630604">
            <w:pPr>
              <w:bidi/>
              <w:jc w:val="both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5190" w14:textId="7DF5386B" w:rsidR="00630604" w:rsidRPr="00D57C9E" w:rsidRDefault="00630604" w:rsidP="00630604">
            <w:pPr>
              <w:bidi/>
              <w:spacing w:after="200" w:line="276" w:lineRule="auto"/>
              <w:jc w:val="both"/>
            </w:pPr>
            <w:r w:rsidRPr="00D57C9E">
              <w:t>1</w:t>
            </w:r>
          </w:p>
        </w:tc>
      </w:tr>
      <w:tr w:rsidR="00630604" w:rsidRPr="00D57C9E" w14:paraId="6333DF31" w14:textId="77777777" w:rsidTr="0063060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AD685" w14:textId="77777777" w:rsidR="00630604" w:rsidRPr="00D57C9E" w:rsidRDefault="00630604" w:rsidP="00630604">
            <w:pPr>
              <w:bidi/>
              <w:jc w:val="both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C31BE" w14:textId="77777777" w:rsidR="00630604" w:rsidRPr="00D57C9E" w:rsidRDefault="00630604" w:rsidP="00630604">
            <w:pPr>
              <w:bidi/>
              <w:jc w:val="both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FCE2B" w14:textId="77777777" w:rsidR="00630604" w:rsidRPr="00D57C9E" w:rsidRDefault="00630604" w:rsidP="00630604">
            <w:pPr>
              <w:bidi/>
              <w:jc w:val="both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F3FC" w14:textId="268E3B90" w:rsidR="00630604" w:rsidRPr="00D57C9E" w:rsidRDefault="00630604" w:rsidP="00630604">
            <w:pPr>
              <w:bidi/>
              <w:jc w:val="both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42475" w14:textId="77777777" w:rsidR="00630604" w:rsidRPr="00D57C9E" w:rsidRDefault="00630604" w:rsidP="00630604">
            <w:pPr>
              <w:bidi/>
              <w:jc w:val="both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F249E" w14:textId="508D5B07" w:rsidR="00630604" w:rsidRPr="00D57C9E" w:rsidRDefault="00630604" w:rsidP="00630604">
            <w:pPr>
              <w:bidi/>
              <w:spacing w:after="200" w:line="276" w:lineRule="auto"/>
              <w:jc w:val="both"/>
            </w:pPr>
            <w:r w:rsidRPr="00D57C9E">
              <w:t>2</w:t>
            </w:r>
          </w:p>
        </w:tc>
      </w:tr>
      <w:tr w:rsidR="00630604" w:rsidRPr="00D57C9E" w14:paraId="1EAA9E4F" w14:textId="77777777" w:rsidTr="0063060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6E2BB" w14:textId="77777777" w:rsidR="00630604" w:rsidRPr="00D57C9E" w:rsidRDefault="00630604" w:rsidP="00630604">
            <w:pPr>
              <w:bidi/>
              <w:jc w:val="both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BCCA" w14:textId="77777777" w:rsidR="00630604" w:rsidRPr="00D57C9E" w:rsidRDefault="00630604" w:rsidP="00630604">
            <w:pPr>
              <w:bidi/>
              <w:jc w:val="both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5415C" w14:textId="77777777" w:rsidR="00630604" w:rsidRPr="00D57C9E" w:rsidRDefault="00630604" w:rsidP="00630604">
            <w:pPr>
              <w:bidi/>
              <w:jc w:val="both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F6B06" w14:textId="5CE50CB4" w:rsidR="00630604" w:rsidRPr="00D57C9E" w:rsidRDefault="00630604" w:rsidP="00630604">
            <w:pPr>
              <w:bidi/>
              <w:jc w:val="both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B69A4" w14:textId="77777777" w:rsidR="00630604" w:rsidRPr="00D57C9E" w:rsidRDefault="00630604" w:rsidP="00630604">
            <w:pPr>
              <w:bidi/>
              <w:jc w:val="both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64CEA" w14:textId="2D8F1152" w:rsidR="00630604" w:rsidRPr="00D57C9E" w:rsidRDefault="00630604" w:rsidP="00630604">
            <w:pPr>
              <w:bidi/>
              <w:spacing w:after="200" w:line="276" w:lineRule="auto"/>
              <w:jc w:val="both"/>
            </w:pPr>
            <w:r w:rsidRPr="00D57C9E">
              <w:t>3</w:t>
            </w:r>
          </w:p>
        </w:tc>
      </w:tr>
      <w:tr w:rsidR="00630604" w:rsidRPr="00D57C9E" w14:paraId="6E814C56" w14:textId="77777777" w:rsidTr="0063060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0329" w14:textId="77777777" w:rsidR="00630604" w:rsidRPr="00D57C9E" w:rsidRDefault="00630604" w:rsidP="00630604">
            <w:pPr>
              <w:bidi/>
              <w:jc w:val="both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2BF01" w14:textId="77777777" w:rsidR="00630604" w:rsidRPr="00D57C9E" w:rsidRDefault="00630604" w:rsidP="00630604">
            <w:pPr>
              <w:bidi/>
              <w:jc w:val="both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A4ABD" w14:textId="77777777" w:rsidR="00630604" w:rsidRPr="00D57C9E" w:rsidRDefault="00630604" w:rsidP="00630604">
            <w:pPr>
              <w:bidi/>
              <w:jc w:val="both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C18D" w14:textId="62495CCF" w:rsidR="00630604" w:rsidRPr="00D57C9E" w:rsidRDefault="00630604" w:rsidP="00630604">
            <w:pPr>
              <w:bidi/>
              <w:jc w:val="both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A229" w14:textId="77777777" w:rsidR="00630604" w:rsidRPr="00D57C9E" w:rsidRDefault="00630604" w:rsidP="00630604">
            <w:pPr>
              <w:bidi/>
              <w:jc w:val="both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7F606" w14:textId="3A94C56F" w:rsidR="00630604" w:rsidRPr="00D57C9E" w:rsidRDefault="00630604" w:rsidP="00630604">
            <w:pPr>
              <w:bidi/>
              <w:spacing w:after="200" w:line="276" w:lineRule="auto"/>
              <w:jc w:val="both"/>
            </w:pPr>
            <w:r w:rsidRPr="00D57C9E">
              <w:t>4</w:t>
            </w:r>
          </w:p>
        </w:tc>
      </w:tr>
    </w:tbl>
    <w:p w14:paraId="715A7E65" w14:textId="77777777" w:rsidR="00D57C9E" w:rsidRPr="00D57C9E" w:rsidRDefault="00D57C9E" w:rsidP="00692AA6">
      <w:pPr>
        <w:bidi/>
        <w:ind w:left="720"/>
        <w:jc w:val="both"/>
      </w:pPr>
    </w:p>
    <w:p w14:paraId="37AFCBF9" w14:textId="77777777" w:rsidR="00D57C9E" w:rsidRPr="00D57C9E" w:rsidRDefault="00D57C9E" w:rsidP="00692AA6">
      <w:pPr>
        <w:bidi/>
        <w:ind w:left="720"/>
        <w:jc w:val="both"/>
        <w:rPr>
          <w:b/>
          <w:bCs/>
        </w:rPr>
      </w:pPr>
      <w:r w:rsidRPr="00D57C9E">
        <w:rPr>
          <w:b/>
          <w:bCs/>
          <w:rtl/>
        </w:rPr>
        <w:t>بطاقة ملاحظة الخصائص السلوكية</w:t>
      </w:r>
    </w:p>
    <w:tbl>
      <w:tblPr>
        <w:tblStyle w:val="TableGrid"/>
        <w:tblW w:w="8640" w:type="dxa"/>
        <w:tblInd w:w="720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915DC" w:rsidRPr="00D57C9E" w14:paraId="6754B27E" w14:textId="77777777" w:rsidTr="000915D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C7721" w14:textId="545DC239" w:rsidR="000915DC" w:rsidRPr="00D57C9E" w:rsidRDefault="000915DC" w:rsidP="000915DC">
            <w:pPr>
              <w:bidi/>
              <w:jc w:val="both"/>
              <w:rPr>
                <w:rtl/>
              </w:rPr>
            </w:pPr>
            <w:r w:rsidRPr="00D57C9E">
              <w:rPr>
                <w:rtl/>
              </w:rPr>
              <w:t>ملاحظات إضافية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29B84" w14:textId="3F50A7A7" w:rsidR="000915DC" w:rsidRPr="00D57C9E" w:rsidRDefault="000915DC" w:rsidP="000915DC">
            <w:pPr>
              <w:bidi/>
              <w:jc w:val="both"/>
              <w:rPr>
                <w:rtl/>
              </w:rPr>
            </w:pPr>
            <w:r w:rsidRPr="00D57C9E">
              <w:rPr>
                <w:rtl/>
              </w:rPr>
              <w:t xml:space="preserve">تحقق </w:t>
            </w:r>
            <w:r w:rsidRPr="00D57C9E">
              <w:t>(</w:t>
            </w:r>
            <w:r w:rsidRPr="00D57C9E">
              <w:rPr>
                <w:rFonts w:ascii="Segoe UI Symbol" w:hAnsi="Segoe UI Symbol" w:cs="Segoe UI Symbol"/>
              </w:rPr>
              <w:t>✓</w:t>
            </w:r>
            <w:r w:rsidRPr="00D57C9E">
              <w:t>/</w:t>
            </w:r>
            <w:r w:rsidRPr="00D57C9E">
              <w:rPr>
                <w:rFonts w:ascii="Segoe UI Symbol" w:hAnsi="Segoe UI Symbol" w:cs="Segoe UI Symbol"/>
              </w:rPr>
              <w:t>✗</w:t>
            </w:r>
            <w:r w:rsidRPr="00D57C9E"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B900" w14:textId="0A22B050" w:rsidR="000915DC" w:rsidRPr="00D57C9E" w:rsidRDefault="000915DC" w:rsidP="000915DC">
            <w:pPr>
              <w:bidi/>
              <w:jc w:val="both"/>
              <w:rPr>
                <w:rtl/>
              </w:rPr>
            </w:pPr>
            <w:r w:rsidRPr="00D57C9E">
              <w:rPr>
                <w:rtl/>
              </w:rPr>
              <w:t>الملاحظة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0DCDB" w14:textId="51BEF6B7" w:rsidR="000915DC" w:rsidRPr="00D57C9E" w:rsidRDefault="000915DC" w:rsidP="000915DC">
            <w:pPr>
              <w:bidi/>
              <w:spacing w:after="200" w:line="276" w:lineRule="auto"/>
              <w:jc w:val="both"/>
            </w:pPr>
            <w:r w:rsidRPr="00D57C9E">
              <w:rPr>
                <w:rtl/>
              </w:rPr>
              <w:t>المجال</w:t>
            </w:r>
          </w:p>
        </w:tc>
      </w:tr>
      <w:tr w:rsidR="000915DC" w:rsidRPr="00D57C9E" w14:paraId="27637F53" w14:textId="77777777" w:rsidTr="000915D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8DAF" w14:textId="77777777" w:rsidR="000915DC" w:rsidRPr="00D57C9E" w:rsidRDefault="000915DC" w:rsidP="000915DC">
            <w:pPr>
              <w:bidi/>
              <w:jc w:val="both"/>
              <w:rPr>
                <w:rtl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2C4A0" w14:textId="6EB2EF13" w:rsidR="000915DC" w:rsidRPr="00D57C9E" w:rsidRDefault="000915DC" w:rsidP="000915DC">
            <w:pPr>
              <w:bidi/>
              <w:jc w:val="both"/>
              <w:rPr>
                <w:rtl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14514" w14:textId="7DA50877" w:rsidR="000915DC" w:rsidRPr="00D57C9E" w:rsidRDefault="000915DC" w:rsidP="000915DC">
            <w:pPr>
              <w:bidi/>
              <w:jc w:val="both"/>
              <w:rPr>
                <w:rtl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0695C" w14:textId="2AC50BC5" w:rsidR="000915DC" w:rsidRPr="00D57C9E" w:rsidRDefault="000915DC" w:rsidP="000915DC">
            <w:pPr>
              <w:bidi/>
              <w:spacing w:after="200" w:line="276" w:lineRule="auto"/>
              <w:jc w:val="both"/>
            </w:pPr>
            <w:r w:rsidRPr="00D57C9E">
              <w:rPr>
                <w:rtl/>
              </w:rPr>
              <w:t>التركيز والانتباه</w:t>
            </w:r>
          </w:p>
        </w:tc>
      </w:tr>
      <w:tr w:rsidR="000915DC" w:rsidRPr="00D57C9E" w14:paraId="7CC2F179" w14:textId="77777777" w:rsidTr="000915D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18D55" w14:textId="77777777" w:rsidR="000915DC" w:rsidRPr="00D57C9E" w:rsidRDefault="000915DC" w:rsidP="000915DC">
            <w:pPr>
              <w:bidi/>
              <w:jc w:val="both"/>
              <w:rPr>
                <w:rtl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1D167" w14:textId="1B6A4E10" w:rsidR="000915DC" w:rsidRPr="00D57C9E" w:rsidRDefault="000915DC" w:rsidP="000915DC">
            <w:pPr>
              <w:bidi/>
              <w:jc w:val="both"/>
              <w:rPr>
                <w:rtl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AA57C" w14:textId="7F7E10A7" w:rsidR="000915DC" w:rsidRPr="00D57C9E" w:rsidRDefault="000915DC" w:rsidP="000915DC">
            <w:pPr>
              <w:bidi/>
              <w:jc w:val="both"/>
              <w:rPr>
                <w:rtl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864C0" w14:textId="02A3F92B" w:rsidR="000915DC" w:rsidRPr="00D57C9E" w:rsidRDefault="000915DC" w:rsidP="000915DC">
            <w:pPr>
              <w:bidi/>
              <w:spacing w:after="200" w:line="276" w:lineRule="auto"/>
              <w:jc w:val="both"/>
            </w:pPr>
            <w:r w:rsidRPr="00D57C9E">
              <w:rPr>
                <w:rtl/>
              </w:rPr>
              <w:t>المشاركة في النشاط</w:t>
            </w:r>
          </w:p>
        </w:tc>
      </w:tr>
      <w:tr w:rsidR="000915DC" w:rsidRPr="00D57C9E" w14:paraId="40BA8068" w14:textId="77777777" w:rsidTr="000915D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06E22" w14:textId="77777777" w:rsidR="000915DC" w:rsidRPr="00D57C9E" w:rsidRDefault="000915DC" w:rsidP="000915DC">
            <w:pPr>
              <w:bidi/>
              <w:jc w:val="both"/>
              <w:rPr>
                <w:rtl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B72AF" w14:textId="65D7E7B1" w:rsidR="000915DC" w:rsidRPr="00D57C9E" w:rsidRDefault="000915DC" w:rsidP="000915DC">
            <w:pPr>
              <w:bidi/>
              <w:jc w:val="both"/>
              <w:rPr>
                <w:rtl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F5E3" w14:textId="37DB2446" w:rsidR="000915DC" w:rsidRPr="00D57C9E" w:rsidRDefault="000915DC" w:rsidP="000915DC">
            <w:pPr>
              <w:bidi/>
              <w:jc w:val="both"/>
              <w:rPr>
                <w:rtl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6A471" w14:textId="32CB6F1A" w:rsidR="000915DC" w:rsidRPr="00D57C9E" w:rsidRDefault="000915DC" w:rsidP="000915DC">
            <w:pPr>
              <w:bidi/>
              <w:spacing w:after="200" w:line="276" w:lineRule="auto"/>
              <w:jc w:val="both"/>
            </w:pPr>
            <w:r w:rsidRPr="00D57C9E">
              <w:rPr>
                <w:rtl/>
              </w:rPr>
              <w:t>الإبداع والابتكار</w:t>
            </w:r>
          </w:p>
        </w:tc>
      </w:tr>
      <w:tr w:rsidR="000915DC" w:rsidRPr="00D57C9E" w14:paraId="670DFBB6" w14:textId="77777777" w:rsidTr="000915D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4B14" w14:textId="77777777" w:rsidR="000915DC" w:rsidRPr="00D57C9E" w:rsidRDefault="000915DC" w:rsidP="000915DC">
            <w:pPr>
              <w:bidi/>
              <w:jc w:val="both"/>
              <w:rPr>
                <w:rtl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AA4C" w14:textId="0AEDD95C" w:rsidR="000915DC" w:rsidRPr="00D57C9E" w:rsidRDefault="000915DC" w:rsidP="000915DC">
            <w:pPr>
              <w:bidi/>
              <w:jc w:val="both"/>
              <w:rPr>
                <w:rtl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D08A1" w14:textId="6B3B9AEF" w:rsidR="000915DC" w:rsidRPr="00D57C9E" w:rsidRDefault="000915DC" w:rsidP="000915DC">
            <w:pPr>
              <w:bidi/>
              <w:jc w:val="both"/>
              <w:rPr>
                <w:rtl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CDA57" w14:textId="4BF2DD35" w:rsidR="000915DC" w:rsidRPr="00D57C9E" w:rsidRDefault="000915DC" w:rsidP="000915DC">
            <w:pPr>
              <w:bidi/>
              <w:spacing w:after="200" w:line="276" w:lineRule="auto"/>
              <w:jc w:val="both"/>
            </w:pPr>
            <w:r w:rsidRPr="00D57C9E">
              <w:rPr>
                <w:rtl/>
              </w:rPr>
              <w:t>التكيف مع الصعوبات</w:t>
            </w:r>
          </w:p>
        </w:tc>
      </w:tr>
      <w:tr w:rsidR="000915DC" w:rsidRPr="00D57C9E" w14:paraId="0383E660" w14:textId="77777777" w:rsidTr="000915D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046A" w14:textId="77777777" w:rsidR="000915DC" w:rsidRPr="00D57C9E" w:rsidRDefault="000915DC" w:rsidP="000915DC">
            <w:pPr>
              <w:bidi/>
              <w:jc w:val="both"/>
              <w:rPr>
                <w:rtl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C3852" w14:textId="762521FE" w:rsidR="000915DC" w:rsidRPr="00D57C9E" w:rsidRDefault="000915DC" w:rsidP="000915DC">
            <w:pPr>
              <w:bidi/>
              <w:jc w:val="both"/>
              <w:rPr>
                <w:rtl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C272" w14:textId="4F991FF7" w:rsidR="000915DC" w:rsidRPr="00D57C9E" w:rsidRDefault="000915DC" w:rsidP="000915DC">
            <w:pPr>
              <w:bidi/>
              <w:jc w:val="both"/>
              <w:rPr>
                <w:rtl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E55C7" w14:textId="57E0E22D" w:rsidR="000915DC" w:rsidRPr="00D57C9E" w:rsidRDefault="000915DC" w:rsidP="000915DC">
            <w:pPr>
              <w:bidi/>
              <w:spacing w:after="200" w:line="276" w:lineRule="auto"/>
              <w:jc w:val="both"/>
            </w:pPr>
            <w:r w:rsidRPr="00D57C9E">
              <w:rPr>
                <w:rtl/>
              </w:rPr>
              <w:t>استخدام أدوات المساندة (برايل/سمعية/حركية..)</w:t>
            </w:r>
          </w:p>
        </w:tc>
      </w:tr>
    </w:tbl>
    <w:p w14:paraId="7629A22D" w14:textId="77777777" w:rsidR="00D57C9E" w:rsidRPr="00D57C9E" w:rsidRDefault="00D57C9E" w:rsidP="00692AA6">
      <w:pPr>
        <w:bidi/>
        <w:ind w:left="720"/>
        <w:jc w:val="both"/>
      </w:pPr>
    </w:p>
    <w:p w14:paraId="363F861E" w14:textId="124E0393" w:rsidR="00D57C9E" w:rsidRPr="00D57C9E" w:rsidRDefault="00D57C9E" w:rsidP="00692AA6">
      <w:pPr>
        <w:bidi/>
        <w:ind w:left="720"/>
        <w:jc w:val="both"/>
        <w:rPr>
          <w:b/>
          <w:bCs/>
        </w:rPr>
      </w:pPr>
      <w:r w:rsidRPr="00D57C9E">
        <w:rPr>
          <w:b/>
          <w:bCs/>
          <w:rtl/>
        </w:rPr>
        <w:t>التقييم الختامي (بعد 4 أسابيع)</w:t>
      </w:r>
    </w:p>
    <w:p w14:paraId="3E090AC9" w14:textId="5DDDA5EF" w:rsidR="00D57C9E" w:rsidRPr="00D57C9E" w:rsidRDefault="00D57C9E" w:rsidP="00692AA6">
      <w:pPr>
        <w:bidi/>
        <w:ind w:left="720"/>
        <w:jc w:val="both"/>
      </w:pPr>
      <w:r w:rsidRPr="00D57C9E">
        <w:rPr>
          <w:rtl/>
        </w:rPr>
        <w:t>نقاط القوة التي ظهرت</w:t>
      </w:r>
      <w:r w:rsidRPr="00D57C9E">
        <w:t>_____________________________________________</w:t>
      </w:r>
    </w:p>
    <w:p w14:paraId="7BEF8B58" w14:textId="5DA35416" w:rsidR="00D57C9E" w:rsidRPr="00D57C9E" w:rsidRDefault="00D57C9E" w:rsidP="00692AA6">
      <w:pPr>
        <w:bidi/>
        <w:ind w:left="720"/>
        <w:jc w:val="both"/>
      </w:pPr>
      <w:r w:rsidRPr="00D57C9E">
        <w:rPr>
          <w:rtl/>
        </w:rPr>
        <w:t>أبرز التحديات</w:t>
      </w:r>
      <w:r w:rsidRPr="00D57C9E">
        <w:t>____________________________________________________</w:t>
      </w:r>
    </w:p>
    <w:p w14:paraId="2FC1B65E" w14:textId="54410681" w:rsidR="00D57C9E" w:rsidRPr="00D57C9E" w:rsidRDefault="00D57C9E" w:rsidP="00692AA6">
      <w:pPr>
        <w:bidi/>
        <w:ind w:left="720"/>
        <w:jc w:val="both"/>
      </w:pPr>
      <w:r w:rsidRPr="00D57C9E">
        <w:rPr>
          <w:rtl/>
        </w:rPr>
        <w:t>مدى تحقيق الأهداف</w:t>
      </w:r>
      <w:r w:rsidRPr="00D57C9E">
        <w:t>_______________________________________________</w:t>
      </w:r>
    </w:p>
    <w:p w14:paraId="357DF051" w14:textId="55EBDB18" w:rsidR="00D57C9E" w:rsidRPr="00D57C9E" w:rsidRDefault="00D57C9E" w:rsidP="00692AA6">
      <w:pPr>
        <w:bidi/>
        <w:ind w:left="720"/>
        <w:jc w:val="both"/>
      </w:pPr>
      <w:r w:rsidRPr="00D57C9E">
        <w:rPr>
          <w:rtl/>
        </w:rPr>
        <w:t>التوصيات المستقبلية</w:t>
      </w:r>
      <w:r w:rsidRPr="00D57C9E">
        <w:t>_____________________________________________</w:t>
      </w:r>
    </w:p>
    <w:p w14:paraId="3B7927CC" w14:textId="77777777" w:rsidR="00D57C9E" w:rsidRPr="00D57C9E" w:rsidRDefault="00D57C9E" w:rsidP="00692AA6">
      <w:pPr>
        <w:bidi/>
        <w:ind w:left="720"/>
        <w:jc w:val="both"/>
      </w:pPr>
    </w:p>
    <w:p w14:paraId="0E696C08" w14:textId="77777777" w:rsidR="00D57C9E" w:rsidRDefault="00D57C9E" w:rsidP="00692AA6">
      <w:pPr>
        <w:bidi/>
        <w:ind w:left="720"/>
        <w:jc w:val="both"/>
      </w:pPr>
    </w:p>
    <w:sectPr w:rsidR="00D57C9E" w:rsidSect="000346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E39EB" w14:textId="77777777" w:rsidR="00F92330" w:rsidRDefault="00F92330" w:rsidP="00D81970">
      <w:pPr>
        <w:spacing w:after="0" w:line="240" w:lineRule="auto"/>
      </w:pPr>
      <w:r>
        <w:separator/>
      </w:r>
    </w:p>
  </w:endnote>
  <w:endnote w:type="continuationSeparator" w:id="0">
    <w:p w14:paraId="21047E42" w14:textId="77777777" w:rsidR="00F92330" w:rsidRDefault="00F92330" w:rsidP="00D81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FC673" w14:textId="77777777" w:rsidR="00D81970" w:rsidRDefault="00D819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501C8" w14:textId="77777777" w:rsidR="00D81970" w:rsidRDefault="00D819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669CB" w14:textId="77777777" w:rsidR="00D81970" w:rsidRDefault="00D819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7CBFD" w14:textId="77777777" w:rsidR="00F92330" w:rsidRDefault="00F92330" w:rsidP="00D81970">
      <w:pPr>
        <w:spacing w:after="0" w:line="240" w:lineRule="auto"/>
      </w:pPr>
      <w:r>
        <w:separator/>
      </w:r>
    </w:p>
  </w:footnote>
  <w:footnote w:type="continuationSeparator" w:id="0">
    <w:p w14:paraId="686C4577" w14:textId="77777777" w:rsidR="00F92330" w:rsidRDefault="00F92330" w:rsidP="00D81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82DFD" w14:textId="77777777" w:rsidR="00D81970" w:rsidRDefault="00D819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59AF6" w14:textId="180B9915" w:rsidR="00D81970" w:rsidRDefault="00D819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9D939" w14:textId="77777777" w:rsidR="00D81970" w:rsidRDefault="00D819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0448520">
    <w:abstractNumId w:val="8"/>
  </w:num>
  <w:num w:numId="2" w16cid:durableId="201865311">
    <w:abstractNumId w:val="6"/>
  </w:num>
  <w:num w:numId="3" w16cid:durableId="1708290725">
    <w:abstractNumId w:val="5"/>
  </w:num>
  <w:num w:numId="4" w16cid:durableId="1420906962">
    <w:abstractNumId w:val="4"/>
  </w:num>
  <w:num w:numId="5" w16cid:durableId="1099835688">
    <w:abstractNumId w:val="7"/>
  </w:num>
  <w:num w:numId="6" w16cid:durableId="1280184417">
    <w:abstractNumId w:val="3"/>
  </w:num>
  <w:num w:numId="7" w16cid:durableId="1407647895">
    <w:abstractNumId w:val="2"/>
  </w:num>
  <w:num w:numId="8" w16cid:durableId="1335764651">
    <w:abstractNumId w:val="1"/>
  </w:num>
  <w:num w:numId="9" w16cid:durableId="1109081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5DC"/>
    <w:rsid w:val="0015074B"/>
    <w:rsid w:val="0020217A"/>
    <w:rsid w:val="00252719"/>
    <w:rsid w:val="0026310A"/>
    <w:rsid w:val="0028015B"/>
    <w:rsid w:val="0029639D"/>
    <w:rsid w:val="00326F90"/>
    <w:rsid w:val="00445C1B"/>
    <w:rsid w:val="004C633E"/>
    <w:rsid w:val="00577201"/>
    <w:rsid w:val="005A2FE8"/>
    <w:rsid w:val="005E6E27"/>
    <w:rsid w:val="00630604"/>
    <w:rsid w:val="006334AB"/>
    <w:rsid w:val="00692AA6"/>
    <w:rsid w:val="00726457"/>
    <w:rsid w:val="0077220A"/>
    <w:rsid w:val="007F63EC"/>
    <w:rsid w:val="00A11C11"/>
    <w:rsid w:val="00AA1D8D"/>
    <w:rsid w:val="00AE6403"/>
    <w:rsid w:val="00B07D91"/>
    <w:rsid w:val="00B47730"/>
    <w:rsid w:val="00CB0664"/>
    <w:rsid w:val="00D42E33"/>
    <w:rsid w:val="00D57C9E"/>
    <w:rsid w:val="00D81970"/>
    <w:rsid w:val="00E96FCC"/>
    <w:rsid w:val="00EE4C83"/>
    <w:rsid w:val="00F241C3"/>
    <w:rsid w:val="00F923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E08A80D"/>
  <w14:defaultImageDpi w14:val="300"/>
  <w15:docId w15:val="{F8D27610-D44C-48AD-8D50-CC4817B2C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Yousef Ayman</cp:lastModifiedBy>
  <cp:revision>14</cp:revision>
  <cp:lastPrinted>2025-09-28T13:25:00Z</cp:lastPrinted>
  <dcterms:created xsi:type="dcterms:W3CDTF">2013-12-23T23:15:00Z</dcterms:created>
  <dcterms:modified xsi:type="dcterms:W3CDTF">2025-09-28T13:25:00Z</dcterms:modified>
  <cp:category/>
</cp:coreProperties>
</file>