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43A19" w14:textId="77777777" w:rsidR="001B3AFC" w:rsidRDefault="00000000">
      <w:pPr>
        <w:pStyle w:val="Heading1"/>
      </w:pPr>
      <w:r>
        <w:t>الخطة التفصيلية (4 أسابيع) للموهوبين ذوي الإعاقة الذهنية البسيطة</w:t>
      </w:r>
    </w:p>
    <w:p w14:paraId="7E15D27B" w14:textId="77777777" w:rsidR="001B3AFC" w:rsidRDefault="00000000">
      <w:pPr>
        <w:pStyle w:val="Heading2"/>
      </w:pPr>
      <w:r>
        <w:t>الأسبوع الأول: التهيئة وتنمية الثقة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B3AFC" w14:paraId="6654A708" w14:textId="77777777">
        <w:tc>
          <w:tcPr>
            <w:tcW w:w="4320" w:type="dxa"/>
          </w:tcPr>
          <w:p w14:paraId="2638AD33" w14:textId="77777777" w:rsidR="001B3AFC" w:rsidRDefault="00000000">
            <w:r>
              <w:t>الأهداف</w:t>
            </w:r>
          </w:p>
        </w:tc>
        <w:tc>
          <w:tcPr>
            <w:tcW w:w="4320" w:type="dxa"/>
          </w:tcPr>
          <w:p w14:paraId="67594262" w14:textId="77777777" w:rsidR="001B3AFC" w:rsidRDefault="00000000">
            <w:r>
              <w:t>بناء علاقة إيجابية مع الطالب وتعزيز دافعيته.</w:t>
            </w:r>
            <w:r>
              <w:br/>
              <w:t>التعرف على ميوله ومواهبه بشكل مبسط.</w:t>
            </w:r>
          </w:p>
        </w:tc>
      </w:tr>
      <w:tr w:rsidR="001B3AFC" w14:paraId="1D3FE520" w14:textId="77777777">
        <w:tc>
          <w:tcPr>
            <w:tcW w:w="4320" w:type="dxa"/>
          </w:tcPr>
          <w:p w14:paraId="5898BA4B" w14:textId="77777777" w:rsidR="001B3AFC" w:rsidRDefault="00000000">
            <w:r>
              <w:t>المهام والأنشطة الفردية</w:t>
            </w:r>
          </w:p>
        </w:tc>
        <w:tc>
          <w:tcPr>
            <w:tcW w:w="4320" w:type="dxa"/>
          </w:tcPr>
          <w:p w14:paraId="762FA7A9" w14:textId="77777777" w:rsidR="001B3AFC" w:rsidRDefault="00000000">
            <w:r>
              <w:t>نشاط فردي: رسم/تلوين أو تركيب مجسم بسيط يعبر عن اهتماماته.</w:t>
            </w:r>
            <w:r>
              <w:br/>
              <w:t>لعبة تعليمية: مطابقة صور مع كلمات.</w:t>
            </w:r>
            <w:r>
              <w:br/>
              <w:t>جلسة حوار مبسطة مع الطالب حول ما يحبه ويبرع فيه.</w:t>
            </w:r>
          </w:p>
        </w:tc>
      </w:tr>
      <w:tr w:rsidR="001B3AFC" w14:paraId="785BA189" w14:textId="77777777">
        <w:tc>
          <w:tcPr>
            <w:tcW w:w="4320" w:type="dxa"/>
          </w:tcPr>
          <w:p w14:paraId="3745B14D" w14:textId="77777777" w:rsidR="001B3AFC" w:rsidRDefault="00000000">
            <w:r>
              <w:t>أدوات المتابعة</w:t>
            </w:r>
          </w:p>
        </w:tc>
        <w:tc>
          <w:tcPr>
            <w:tcW w:w="4320" w:type="dxa"/>
          </w:tcPr>
          <w:p w14:paraId="07AFA50D" w14:textId="77777777" w:rsidR="001B3AFC" w:rsidRDefault="00000000">
            <w:r>
              <w:t>بطاقة متابعة يومية تسجل نقاط القوة.</w:t>
            </w:r>
          </w:p>
        </w:tc>
      </w:tr>
      <w:tr w:rsidR="001B3AFC" w14:paraId="084343A8" w14:textId="77777777">
        <w:tc>
          <w:tcPr>
            <w:tcW w:w="4320" w:type="dxa"/>
          </w:tcPr>
          <w:p w14:paraId="6E50FF5A" w14:textId="77777777" w:rsidR="001B3AFC" w:rsidRDefault="00000000">
            <w:r>
              <w:t>النواتج المتوقعة</w:t>
            </w:r>
          </w:p>
        </w:tc>
        <w:tc>
          <w:tcPr>
            <w:tcW w:w="4320" w:type="dxa"/>
          </w:tcPr>
          <w:p w14:paraId="3460FFD4" w14:textId="77777777" w:rsidR="001B3AFC" w:rsidRDefault="00000000">
            <w:r>
              <w:t>تحديد أولي لميول الطالب وموهبته.</w:t>
            </w:r>
          </w:p>
        </w:tc>
      </w:tr>
    </w:tbl>
    <w:p w14:paraId="17873D21" w14:textId="77777777" w:rsidR="001B3AFC" w:rsidRDefault="001B3AFC"/>
    <w:p w14:paraId="3A40DE33" w14:textId="77777777" w:rsidR="001B3AFC" w:rsidRDefault="00000000">
      <w:pPr>
        <w:pStyle w:val="Heading2"/>
      </w:pPr>
      <w:r>
        <w:t>الأسبوع الثاني: تنمية المهارات الأكاديمية البسيطة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B3AFC" w14:paraId="0F6D0682" w14:textId="77777777">
        <w:tc>
          <w:tcPr>
            <w:tcW w:w="4320" w:type="dxa"/>
          </w:tcPr>
          <w:p w14:paraId="659921BE" w14:textId="77777777" w:rsidR="001B3AFC" w:rsidRDefault="00000000">
            <w:r>
              <w:t>الأهداف</w:t>
            </w:r>
          </w:p>
        </w:tc>
        <w:tc>
          <w:tcPr>
            <w:tcW w:w="4320" w:type="dxa"/>
          </w:tcPr>
          <w:p w14:paraId="3EB06059" w14:textId="77777777" w:rsidR="001B3AFC" w:rsidRDefault="00000000">
            <w:r>
              <w:t>دعم الفهم الأكاديمي باستخدام أنشطة مبسطة.</w:t>
            </w:r>
            <w:r>
              <w:br/>
              <w:t>ربط الموهبة بمهارات التعلم الأساسية.</w:t>
            </w:r>
          </w:p>
        </w:tc>
      </w:tr>
      <w:tr w:rsidR="001B3AFC" w14:paraId="12C0824E" w14:textId="77777777">
        <w:tc>
          <w:tcPr>
            <w:tcW w:w="4320" w:type="dxa"/>
          </w:tcPr>
          <w:p w14:paraId="649F6A56" w14:textId="77777777" w:rsidR="001B3AFC" w:rsidRDefault="00000000">
            <w:r>
              <w:t>المهام والأنشطة الفردية</w:t>
            </w:r>
          </w:p>
        </w:tc>
        <w:tc>
          <w:tcPr>
            <w:tcW w:w="4320" w:type="dxa"/>
          </w:tcPr>
          <w:p w14:paraId="52BF5F86" w14:textId="77777777" w:rsidR="001B3AFC" w:rsidRDefault="00000000">
            <w:r>
              <w:t>تمرين حسابي بسيط باستخدام عدّادات أو صور.</w:t>
            </w:r>
            <w:r>
              <w:br/>
              <w:t>نشاط فردي: قراءة فقرة قصيرة مدعومة بالصور.</w:t>
            </w:r>
            <w:r>
              <w:br/>
              <w:t>مشروع صغير: إنشاء لوحة أو ملصق يربط موضوعًا دراسيًا بموهبته.</w:t>
            </w:r>
          </w:p>
        </w:tc>
      </w:tr>
      <w:tr w:rsidR="001B3AFC" w14:paraId="3C0488B1" w14:textId="77777777">
        <w:tc>
          <w:tcPr>
            <w:tcW w:w="4320" w:type="dxa"/>
          </w:tcPr>
          <w:p w14:paraId="7E53B004" w14:textId="77777777" w:rsidR="001B3AFC" w:rsidRDefault="00000000">
            <w:r>
              <w:t>أدوات المتابعة</w:t>
            </w:r>
          </w:p>
        </w:tc>
        <w:tc>
          <w:tcPr>
            <w:tcW w:w="4320" w:type="dxa"/>
          </w:tcPr>
          <w:p w14:paraId="6B9486CE" w14:textId="77777777" w:rsidR="001B3AFC" w:rsidRDefault="00000000">
            <w:r>
              <w:t>سجل متابعة مبسط (✓/✗) للمهام.</w:t>
            </w:r>
          </w:p>
        </w:tc>
      </w:tr>
      <w:tr w:rsidR="001B3AFC" w14:paraId="76AE0AEC" w14:textId="77777777">
        <w:tc>
          <w:tcPr>
            <w:tcW w:w="4320" w:type="dxa"/>
          </w:tcPr>
          <w:p w14:paraId="14FCD1E2" w14:textId="77777777" w:rsidR="001B3AFC" w:rsidRDefault="00000000">
            <w:r>
              <w:t>النواتج المتوقعة</w:t>
            </w:r>
          </w:p>
        </w:tc>
        <w:tc>
          <w:tcPr>
            <w:tcW w:w="4320" w:type="dxa"/>
          </w:tcPr>
          <w:p w14:paraId="420C8DF0" w14:textId="77777777" w:rsidR="001B3AFC" w:rsidRDefault="00000000">
            <w:r>
              <w:t>تحسن في المهارات الأكاديمية البسيطة مع إظهار الموهبة.</w:t>
            </w:r>
          </w:p>
        </w:tc>
      </w:tr>
    </w:tbl>
    <w:p w14:paraId="0DE5FEAB" w14:textId="77777777" w:rsidR="001B3AFC" w:rsidRDefault="001B3AFC"/>
    <w:p w14:paraId="4B678E35" w14:textId="77777777" w:rsidR="001B3AFC" w:rsidRDefault="00000000">
      <w:pPr>
        <w:pStyle w:val="Heading2"/>
      </w:pPr>
      <w:r>
        <w:t>الأسبوع الثالث: تطوير مهارات الحياة والابتكار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B3AFC" w14:paraId="0EFE24C5" w14:textId="77777777">
        <w:tc>
          <w:tcPr>
            <w:tcW w:w="4320" w:type="dxa"/>
          </w:tcPr>
          <w:p w14:paraId="5EC767E9" w14:textId="77777777" w:rsidR="001B3AFC" w:rsidRDefault="00000000">
            <w:r>
              <w:t>الأهداف</w:t>
            </w:r>
          </w:p>
        </w:tc>
        <w:tc>
          <w:tcPr>
            <w:tcW w:w="4320" w:type="dxa"/>
          </w:tcPr>
          <w:p w14:paraId="22EA3BA0" w14:textId="77777777" w:rsidR="001B3AFC" w:rsidRDefault="00000000">
            <w:r>
              <w:t>دمج الموهبة في أنشطة حياتية عملية.</w:t>
            </w:r>
            <w:r>
              <w:br/>
              <w:t>تنمية مهارات التفكير والإبداع بشكل مبسط.</w:t>
            </w:r>
          </w:p>
        </w:tc>
      </w:tr>
      <w:tr w:rsidR="001B3AFC" w14:paraId="59E840B5" w14:textId="77777777">
        <w:tc>
          <w:tcPr>
            <w:tcW w:w="4320" w:type="dxa"/>
          </w:tcPr>
          <w:p w14:paraId="46D56385" w14:textId="77777777" w:rsidR="001B3AFC" w:rsidRDefault="00000000">
            <w:r>
              <w:t>المهام والأنشطة الفردية</w:t>
            </w:r>
          </w:p>
        </w:tc>
        <w:tc>
          <w:tcPr>
            <w:tcW w:w="4320" w:type="dxa"/>
          </w:tcPr>
          <w:p w14:paraId="0357C9E0" w14:textId="77777777" w:rsidR="001B3AFC" w:rsidRDefault="00000000">
            <w:r>
              <w:t>نشاط فردي: تصميم بطاقة تهنئة أو منتج يدوي بسيط.</w:t>
            </w:r>
            <w:r>
              <w:br/>
              <w:t>حل مسألة حياتية (كيف أرتب حقيبتي – كيف أجهز وجبة بسيطة).</w:t>
            </w:r>
            <w:r>
              <w:br/>
              <w:t>ابتكار فكرة جديدة لرسم أو قصة مصورة.</w:t>
            </w:r>
          </w:p>
        </w:tc>
      </w:tr>
      <w:tr w:rsidR="001B3AFC" w14:paraId="15B8C420" w14:textId="77777777">
        <w:tc>
          <w:tcPr>
            <w:tcW w:w="4320" w:type="dxa"/>
          </w:tcPr>
          <w:p w14:paraId="3E0751A5" w14:textId="77777777" w:rsidR="001B3AFC" w:rsidRDefault="00000000">
            <w:r>
              <w:t>أدوات المتابعة</w:t>
            </w:r>
          </w:p>
        </w:tc>
        <w:tc>
          <w:tcPr>
            <w:tcW w:w="4320" w:type="dxa"/>
          </w:tcPr>
          <w:p w14:paraId="39D40461" w14:textId="77777777" w:rsidR="001B3AFC" w:rsidRDefault="00000000">
            <w:r>
              <w:t>عينات من إنتاج الطالب + بطاقة ملاحظات.</w:t>
            </w:r>
          </w:p>
        </w:tc>
      </w:tr>
      <w:tr w:rsidR="001B3AFC" w14:paraId="1DE1CBB1" w14:textId="77777777">
        <w:tc>
          <w:tcPr>
            <w:tcW w:w="4320" w:type="dxa"/>
          </w:tcPr>
          <w:p w14:paraId="6C48ACA8" w14:textId="77777777" w:rsidR="001B3AFC" w:rsidRDefault="00000000">
            <w:r>
              <w:t>النواتج المتوقعة</w:t>
            </w:r>
          </w:p>
        </w:tc>
        <w:tc>
          <w:tcPr>
            <w:tcW w:w="4320" w:type="dxa"/>
          </w:tcPr>
          <w:p w14:paraId="3B14893D" w14:textId="77777777" w:rsidR="001B3AFC" w:rsidRDefault="00000000">
            <w:r>
              <w:t>قدرة الطالب على ربط الموهبة بالمهارات الحياتية.</w:t>
            </w:r>
          </w:p>
        </w:tc>
      </w:tr>
    </w:tbl>
    <w:p w14:paraId="7A5019AB" w14:textId="77777777" w:rsidR="001B3AFC" w:rsidRDefault="001B3AFC"/>
    <w:p w14:paraId="6DF5A330" w14:textId="77777777" w:rsidR="001B3AFC" w:rsidRDefault="00000000">
      <w:pPr>
        <w:pStyle w:val="Heading2"/>
      </w:pPr>
      <w:r>
        <w:t>الأسبوع الرابع: التقييم والاحتفاء بالإنجاز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B3AFC" w14:paraId="193116EA" w14:textId="77777777">
        <w:tc>
          <w:tcPr>
            <w:tcW w:w="4320" w:type="dxa"/>
          </w:tcPr>
          <w:p w14:paraId="03826233" w14:textId="77777777" w:rsidR="001B3AFC" w:rsidRDefault="00000000">
            <w:r>
              <w:t>الأهداف</w:t>
            </w:r>
          </w:p>
        </w:tc>
        <w:tc>
          <w:tcPr>
            <w:tcW w:w="4320" w:type="dxa"/>
          </w:tcPr>
          <w:p w14:paraId="3BFDF873" w14:textId="77777777" w:rsidR="001B3AFC" w:rsidRDefault="00000000">
            <w:r>
              <w:t>تقييم تطور الطالب خلال 4 أسابيع.</w:t>
            </w:r>
            <w:r>
              <w:br/>
              <w:t>تعزيز ثقته من خلال عرض إنجازاته.</w:t>
            </w:r>
          </w:p>
        </w:tc>
      </w:tr>
      <w:tr w:rsidR="001B3AFC" w14:paraId="59ADA23F" w14:textId="77777777">
        <w:tc>
          <w:tcPr>
            <w:tcW w:w="4320" w:type="dxa"/>
          </w:tcPr>
          <w:p w14:paraId="0B48DF42" w14:textId="77777777" w:rsidR="001B3AFC" w:rsidRDefault="00000000">
            <w:r>
              <w:t>المهام والأنشطة الفردية</w:t>
            </w:r>
          </w:p>
        </w:tc>
        <w:tc>
          <w:tcPr>
            <w:tcW w:w="4320" w:type="dxa"/>
          </w:tcPr>
          <w:p w14:paraId="05A9AF10" w14:textId="77777777" w:rsidR="001B3AFC" w:rsidRDefault="00000000">
            <w:r>
              <w:t>نشاط تقويمي: إعادة تنفيذ تمرين من الأسبوع الثاني لمقارنة الأداء.</w:t>
            </w:r>
            <w:r>
              <w:br/>
              <w:t>مشروع ختامي فردي: عرض لوحة/قصة/عمل يدوي أمام زملائه أو تسجيل فيديو قصير.</w:t>
            </w:r>
            <w:r>
              <w:br/>
              <w:t>جلسة انعكاس مبسطة: الطالب يذكر أكثر شيء أحبه وتعلمه.</w:t>
            </w:r>
          </w:p>
        </w:tc>
      </w:tr>
      <w:tr w:rsidR="001B3AFC" w14:paraId="04376DF4" w14:textId="77777777">
        <w:tc>
          <w:tcPr>
            <w:tcW w:w="4320" w:type="dxa"/>
          </w:tcPr>
          <w:p w14:paraId="753635E2" w14:textId="77777777" w:rsidR="001B3AFC" w:rsidRDefault="00000000">
            <w:r>
              <w:t>أدوات المتابعة</w:t>
            </w:r>
          </w:p>
        </w:tc>
        <w:tc>
          <w:tcPr>
            <w:tcW w:w="4320" w:type="dxa"/>
          </w:tcPr>
          <w:p w14:paraId="3BBE07A1" w14:textId="77777777" w:rsidR="001B3AFC" w:rsidRDefault="00000000">
            <w:r>
              <w:t>تقرير ختامي يوضح مدى تطور الطالب.</w:t>
            </w:r>
          </w:p>
        </w:tc>
      </w:tr>
      <w:tr w:rsidR="001B3AFC" w14:paraId="1AA6B6FB" w14:textId="77777777">
        <w:tc>
          <w:tcPr>
            <w:tcW w:w="4320" w:type="dxa"/>
          </w:tcPr>
          <w:p w14:paraId="5D81E189" w14:textId="77777777" w:rsidR="001B3AFC" w:rsidRDefault="00000000">
            <w:r>
              <w:t>النواتج المتوقعة</w:t>
            </w:r>
          </w:p>
        </w:tc>
        <w:tc>
          <w:tcPr>
            <w:tcW w:w="4320" w:type="dxa"/>
          </w:tcPr>
          <w:p w14:paraId="5AB631F0" w14:textId="77777777" w:rsidR="001B3AFC" w:rsidRDefault="00000000">
            <w:r>
              <w:t xml:space="preserve">ملف إنجاز مبسط يحتوي على أعمال الطالب وخطة متابعة </w:t>
            </w:r>
            <w:r>
              <w:lastRenderedPageBreak/>
              <w:t>مستقبلية.</w:t>
            </w:r>
          </w:p>
        </w:tc>
      </w:tr>
    </w:tbl>
    <w:p w14:paraId="08C67927" w14:textId="77777777" w:rsidR="001B3AFC" w:rsidRDefault="001B3AFC"/>
    <w:p w14:paraId="56DC4E6C" w14:textId="77777777" w:rsidR="00B75E77" w:rsidRPr="00B75E77" w:rsidRDefault="00B75E77" w:rsidP="00B75E77">
      <w:pPr>
        <w:rPr>
          <w:b/>
          <w:bCs/>
        </w:rPr>
      </w:pPr>
    </w:p>
    <w:p w14:paraId="5CB965E4" w14:textId="77777777" w:rsidR="00B75E77" w:rsidRPr="00B75E77" w:rsidRDefault="00B75E77" w:rsidP="00B75E77">
      <w:pPr>
        <w:rPr>
          <w:b/>
          <w:bCs/>
        </w:rPr>
      </w:pPr>
      <w:r w:rsidRPr="00B75E77">
        <w:rPr>
          <w:b/>
          <w:bCs/>
          <w:rtl/>
        </w:rPr>
        <w:t>البيانات الأساسية</w:t>
      </w:r>
    </w:p>
    <w:p w14:paraId="4F86C1CE" w14:textId="77777777" w:rsidR="00B75E77" w:rsidRPr="00B75E77" w:rsidRDefault="00B75E77" w:rsidP="00B75E77">
      <w:r w:rsidRPr="00B75E77">
        <w:rPr>
          <w:rtl/>
        </w:rPr>
        <w:t>اسم الطالب</w:t>
      </w:r>
      <w:r w:rsidRPr="00B75E77">
        <w:t>: _______________________________</w:t>
      </w:r>
    </w:p>
    <w:p w14:paraId="7FC5DDD7" w14:textId="77777777" w:rsidR="00B75E77" w:rsidRPr="00B75E77" w:rsidRDefault="00B75E77" w:rsidP="00B75E77">
      <w:r w:rsidRPr="00B75E77">
        <w:rPr>
          <w:rtl/>
        </w:rPr>
        <w:t>الصف/العمر</w:t>
      </w:r>
      <w:r w:rsidRPr="00B75E77">
        <w:t>: ______________________________</w:t>
      </w:r>
    </w:p>
    <w:p w14:paraId="64DC716C" w14:textId="77777777" w:rsidR="00B75E77" w:rsidRPr="00B75E77" w:rsidRDefault="00B75E77" w:rsidP="00B75E77">
      <w:r w:rsidRPr="00B75E77">
        <w:rPr>
          <w:rtl/>
        </w:rPr>
        <w:t>نوع الإعاقة</w:t>
      </w:r>
      <w:r w:rsidRPr="00B75E77">
        <w:t>: ______________________________</w:t>
      </w:r>
    </w:p>
    <w:p w14:paraId="77F820DC" w14:textId="77777777" w:rsidR="00B75E77" w:rsidRPr="00B75E77" w:rsidRDefault="00B75E77" w:rsidP="00B75E77">
      <w:r w:rsidRPr="00B75E77">
        <w:rPr>
          <w:rtl/>
        </w:rPr>
        <w:t>مجال الموهبة</w:t>
      </w:r>
      <w:r w:rsidRPr="00B75E77">
        <w:t>: _____________________________</w:t>
      </w:r>
    </w:p>
    <w:p w14:paraId="051195F5" w14:textId="77777777" w:rsidR="00B75E77" w:rsidRPr="00B75E77" w:rsidRDefault="00B75E77" w:rsidP="00B75E77">
      <w:r w:rsidRPr="00B75E77">
        <w:rPr>
          <w:rtl/>
        </w:rPr>
        <w:t>الفترة (الأسبوع/التاريخ)</w:t>
      </w:r>
      <w:r w:rsidRPr="00B75E77">
        <w:t>: __________________</w:t>
      </w:r>
    </w:p>
    <w:p w14:paraId="0EB27933" w14:textId="77777777" w:rsidR="00B75E77" w:rsidRPr="00B75E77" w:rsidRDefault="00B75E77" w:rsidP="00B75E77"/>
    <w:p w14:paraId="6FE05EE9" w14:textId="77777777" w:rsidR="00B75E77" w:rsidRPr="00B75E77" w:rsidRDefault="00B75E77" w:rsidP="00B75E77">
      <w:pPr>
        <w:rPr>
          <w:b/>
          <w:bCs/>
        </w:rPr>
      </w:pPr>
      <w:r w:rsidRPr="00B75E77">
        <w:rPr>
          <w:b/>
          <w:bCs/>
          <w:rtl/>
        </w:rPr>
        <w:t>جدول متابعة أسبوعية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B75E77" w:rsidRPr="00B75E77" w14:paraId="44A28104" w14:textId="7777777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5F221" w14:textId="77777777" w:rsidR="00B75E77" w:rsidRPr="00B75E77" w:rsidRDefault="00B75E77" w:rsidP="00B75E77">
            <w:pPr>
              <w:spacing w:after="200" w:line="276" w:lineRule="auto"/>
            </w:pPr>
            <w:r w:rsidRPr="00B75E77">
              <w:rPr>
                <w:rtl/>
              </w:rPr>
              <w:t>الأسبوع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9B9B" w14:textId="77777777" w:rsidR="00B75E77" w:rsidRPr="00B75E77" w:rsidRDefault="00B75E77" w:rsidP="00B75E77">
            <w:pPr>
              <w:spacing w:after="200" w:line="276" w:lineRule="auto"/>
            </w:pPr>
            <w:r w:rsidRPr="00B75E77">
              <w:rPr>
                <w:rtl/>
              </w:rPr>
              <w:t>الأهداف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C44F3" w14:textId="77777777" w:rsidR="00B75E77" w:rsidRPr="00B75E77" w:rsidRDefault="00B75E77" w:rsidP="00B75E77">
            <w:pPr>
              <w:spacing w:after="200" w:line="276" w:lineRule="auto"/>
            </w:pPr>
            <w:r w:rsidRPr="00B75E77">
              <w:rPr>
                <w:rtl/>
              </w:rPr>
              <w:t>الأنشطة الفردية المنفذة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E0E99" w14:textId="77777777" w:rsidR="00B75E77" w:rsidRPr="00B75E77" w:rsidRDefault="00B75E77" w:rsidP="00B75E77">
            <w:pPr>
              <w:spacing w:after="200" w:line="276" w:lineRule="auto"/>
            </w:pPr>
            <w:r w:rsidRPr="00B75E77">
              <w:rPr>
                <w:rtl/>
              </w:rPr>
              <w:t xml:space="preserve">مستوى الإنجاز </w:t>
            </w:r>
            <w:r w:rsidRPr="00B75E77">
              <w:t>(</w:t>
            </w:r>
            <w:r w:rsidRPr="00B75E77">
              <w:rPr>
                <w:rFonts w:ascii="Segoe UI Symbol" w:hAnsi="Segoe UI Symbol" w:cs="Segoe UI Symbol"/>
              </w:rPr>
              <w:t>✓</w:t>
            </w:r>
            <w:r w:rsidRPr="00B75E77">
              <w:t xml:space="preserve"> / </w:t>
            </w:r>
            <w:r w:rsidRPr="00B75E77">
              <w:rPr>
                <w:rFonts w:ascii="Segoe UI Symbol" w:hAnsi="Segoe UI Symbol" w:cs="Segoe UI Symbol"/>
              </w:rPr>
              <w:t>✗</w:t>
            </w:r>
            <w:r w:rsidRPr="00B75E77">
              <w:t xml:space="preserve"> / </w:t>
            </w:r>
            <w:r w:rsidRPr="00B75E77">
              <w:rPr>
                <w:rtl/>
              </w:rPr>
              <w:t>جزئي</w:t>
            </w:r>
            <w:r w:rsidRPr="00B75E77"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2C1C5" w14:textId="77777777" w:rsidR="00B75E77" w:rsidRPr="00B75E77" w:rsidRDefault="00B75E77" w:rsidP="00B75E77">
            <w:pPr>
              <w:spacing w:after="200" w:line="276" w:lineRule="auto"/>
            </w:pPr>
            <w:r w:rsidRPr="00B75E77">
              <w:rPr>
                <w:rtl/>
              </w:rPr>
              <w:t>الملاحظات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99A1" w14:textId="77777777" w:rsidR="00B75E77" w:rsidRPr="00B75E77" w:rsidRDefault="00B75E77" w:rsidP="00B75E77">
            <w:pPr>
              <w:spacing w:after="200" w:line="276" w:lineRule="auto"/>
            </w:pPr>
            <w:r w:rsidRPr="00B75E77">
              <w:rPr>
                <w:rtl/>
              </w:rPr>
              <w:t>التوصيات</w:t>
            </w:r>
          </w:p>
        </w:tc>
      </w:tr>
      <w:tr w:rsidR="00B75E77" w:rsidRPr="00B75E77" w14:paraId="42CED6FC" w14:textId="7777777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C53E4" w14:textId="77777777" w:rsidR="00B75E77" w:rsidRPr="00B75E77" w:rsidRDefault="00B75E77" w:rsidP="00B75E77">
            <w:pPr>
              <w:spacing w:after="200" w:line="276" w:lineRule="auto"/>
            </w:pPr>
            <w:r w:rsidRPr="00B75E77"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18B7" w14:textId="77777777" w:rsidR="00B75E77" w:rsidRPr="00B75E77" w:rsidRDefault="00B75E77" w:rsidP="00B75E77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FD183" w14:textId="77777777" w:rsidR="00B75E77" w:rsidRPr="00B75E77" w:rsidRDefault="00B75E77" w:rsidP="00B75E77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56ECD" w14:textId="77777777" w:rsidR="00B75E77" w:rsidRPr="00B75E77" w:rsidRDefault="00B75E77" w:rsidP="00B75E77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86AA5" w14:textId="77777777" w:rsidR="00B75E77" w:rsidRPr="00B75E77" w:rsidRDefault="00B75E77" w:rsidP="00B75E77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FE9F4" w14:textId="77777777" w:rsidR="00B75E77" w:rsidRPr="00B75E77" w:rsidRDefault="00B75E77" w:rsidP="00B75E77">
            <w:pPr>
              <w:spacing w:after="200" w:line="276" w:lineRule="auto"/>
            </w:pPr>
          </w:p>
        </w:tc>
      </w:tr>
      <w:tr w:rsidR="00B75E77" w:rsidRPr="00B75E77" w14:paraId="1708177B" w14:textId="7777777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A54DF" w14:textId="77777777" w:rsidR="00B75E77" w:rsidRPr="00B75E77" w:rsidRDefault="00B75E77" w:rsidP="00B75E77">
            <w:pPr>
              <w:spacing w:after="200" w:line="276" w:lineRule="auto"/>
            </w:pPr>
            <w:r w:rsidRPr="00B75E77"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A1E3" w14:textId="77777777" w:rsidR="00B75E77" w:rsidRPr="00B75E77" w:rsidRDefault="00B75E77" w:rsidP="00B75E77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D681E" w14:textId="77777777" w:rsidR="00B75E77" w:rsidRPr="00B75E77" w:rsidRDefault="00B75E77" w:rsidP="00B75E77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01AE5" w14:textId="77777777" w:rsidR="00B75E77" w:rsidRPr="00B75E77" w:rsidRDefault="00B75E77" w:rsidP="00B75E77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8E6B" w14:textId="77777777" w:rsidR="00B75E77" w:rsidRPr="00B75E77" w:rsidRDefault="00B75E77" w:rsidP="00B75E77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886CB" w14:textId="77777777" w:rsidR="00B75E77" w:rsidRPr="00B75E77" w:rsidRDefault="00B75E77" w:rsidP="00B75E77">
            <w:pPr>
              <w:spacing w:after="200" w:line="276" w:lineRule="auto"/>
            </w:pPr>
          </w:p>
        </w:tc>
      </w:tr>
      <w:tr w:rsidR="00B75E77" w:rsidRPr="00B75E77" w14:paraId="6B40812F" w14:textId="7777777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9755E" w14:textId="77777777" w:rsidR="00B75E77" w:rsidRPr="00B75E77" w:rsidRDefault="00B75E77" w:rsidP="00B75E77">
            <w:pPr>
              <w:spacing w:after="200" w:line="276" w:lineRule="auto"/>
            </w:pPr>
            <w:r w:rsidRPr="00B75E77"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6D04" w14:textId="77777777" w:rsidR="00B75E77" w:rsidRPr="00B75E77" w:rsidRDefault="00B75E77" w:rsidP="00B75E77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126F" w14:textId="77777777" w:rsidR="00B75E77" w:rsidRPr="00B75E77" w:rsidRDefault="00B75E77" w:rsidP="00B75E77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2050" w14:textId="77777777" w:rsidR="00B75E77" w:rsidRPr="00B75E77" w:rsidRDefault="00B75E77" w:rsidP="00B75E77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7DCC" w14:textId="77777777" w:rsidR="00B75E77" w:rsidRPr="00B75E77" w:rsidRDefault="00B75E77" w:rsidP="00B75E77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1C1B1" w14:textId="77777777" w:rsidR="00B75E77" w:rsidRPr="00B75E77" w:rsidRDefault="00B75E77" w:rsidP="00B75E77">
            <w:pPr>
              <w:spacing w:after="200" w:line="276" w:lineRule="auto"/>
            </w:pPr>
          </w:p>
        </w:tc>
      </w:tr>
      <w:tr w:rsidR="00B75E77" w:rsidRPr="00B75E77" w14:paraId="3EBFA7B0" w14:textId="7777777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8D8C5" w14:textId="77777777" w:rsidR="00B75E77" w:rsidRPr="00B75E77" w:rsidRDefault="00B75E77" w:rsidP="00B75E77">
            <w:pPr>
              <w:spacing w:after="200" w:line="276" w:lineRule="auto"/>
            </w:pPr>
            <w:r w:rsidRPr="00B75E77"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B83B" w14:textId="77777777" w:rsidR="00B75E77" w:rsidRPr="00B75E77" w:rsidRDefault="00B75E77" w:rsidP="00B75E77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B840" w14:textId="77777777" w:rsidR="00B75E77" w:rsidRPr="00B75E77" w:rsidRDefault="00B75E77" w:rsidP="00B75E77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632B" w14:textId="77777777" w:rsidR="00B75E77" w:rsidRPr="00B75E77" w:rsidRDefault="00B75E77" w:rsidP="00B75E77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61C05" w14:textId="77777777" w:rsidR="00B75E77" w:rsidRPr="00B75E77" w:rsidRDefault="00B75E77" w:rsidP="00B75E77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DDCE3" w14:textId="77777777" w:rsidR="00B75E77" w:rsidRPr="00B75E77" w:rsidRDefault="00B75E77" w:rsidP="00B75E77">
            <w:pPr>
              <w:spacing w:after="200" w:line="276" w:lineRule="auto"/>
            </w:pPr>
          </w:p>
        </w:tc>
      </w:tr>
    </w:tbl>
    <w:p w14:paraId="5990DFC1" w14:textId="77777777" w:rsidR="00B75E77" w:rsidRPr="00B75E77" w:rsidRDefault="00B75E77" w:rsidP="00B75E77"/>
    <w:p w14:paraId="25E4E0A2" w14:textId="77777777" w:rsidR="00B75E77" w:rsidRPr="00B75E77" w:rsidRDefault="00B75E77" w:rsidP="00B75E77">
      <w:pPr>
        <w:rPr>
          <w:b/>
          <w:bCs/>
        </w:rPr>
      </w:pPr>
      <w:r w:rsidRPr="00B75E77">
        <w:rPr>
          <w:b/>
          <w:bCs/>
          <w:rtl/>
        </w:rPr>
        <w:t>بطاقة ملاحظة الخصائص السلوكية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75E77" w:rsidRPr="00B75E77" w14:paraId="5DCFC567" w14:textId="7777777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A6172" w14:textId="77777777" w:rsidR="00B75E77" w:rsidRPr="00B75E77" w:rsidRDefault="00B75E77" w:rsidP="00B75E77">
            <w:pPr>
              <w:spacing w:after="200" w:line="276" w:lineRule="auto"/>
            </w:pPr>
            <w:r w:rsidRPr="00B75E77">
              <w:rPr>
                <w:rtl/>
              </w:rPr>
              <w:t>المجال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92DE7" w14:textId="77777777" w:rsidR="00B75E77" w:rsidRPr="00B75E77" w:rsidRDefault="00B75E77" w:rsidP="00B75E77">
            <w:pPr>
              <w:spacing w:after="200" w:line="276" w:lineRule="auto"/>
            </w:pPr>
            <w:r w:rsidRPr="00B75E77">
              <w:rPr>
                <w:rtl/>
              </w:rPr>
              <w:t>الملاحظة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2C870" w14:textId="77777777" w:rsidR="00B75E77" w:rsidRPr="00B75E77" w:rsidRDefault="00B75E77" w:rsidP="00B75E77">
            <w:pPr>
              <w:spacing w:after="200" w:line="276" w:lineRule="auto"/>
            </w:pPr>
            <w:r w:rsidRPr="00B75E77">
              <w:rPr>
                <w:rtl/>
              </w:rPr>
              <w:t xml:space="preserve">تحقق </w:t>
            </w:r>
            <w:r w:rsidRPr="00B75E77">
              <w:t>(</w:t>
            </w:r>
            <w:r w:rsidRPr="00B75E77">
              <w:rPr>
                <w:rFonts w:ascii="Segoe UI Symbol" w:hAnsi="Segoe UI Symbol" w:cs="Segoe UI Symbol"/>
              </w:rPr>
              <w:t>✓</w:t>
            </w:r>
            <w:r w:rsidRPr="00B75E77">
              <w:t>/</w:t>
            </w:r>
            <w:r w:rsidRPr="00B75E77">
              <w:rPr>
                <w:rFonts w:ascii="Segoe UI Symbol" w:hAnsi="Segoe UI Symbol" w:cs="Segoe UI Symbol"/>
              </w:rPr>
              <w:t>✗</w:t>
            </w:r>
            <w:r w:rsidRPr="00B75E77"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6281" w14:textId="77777777" w:rsidR="00B75E77" w:rsidRPr="00B75E77" w:rsidRDefault="00B75E77" w:rsidP="00B75E77">
            <w:pPr>
              <w:spacing w:after="200" w:line="276" w:lineRule="auto"/>
            </w:pPr>
            <w:r w:rsidRPr="00B75E77">
              <w:rPr>
                <w:rtl/>
              </w:rPr>
              <w:t>ملاحظات إضافية</w:t>
            </w:r>
          </w:p>
        </w:tc>
      </w:tr>
      <w:tr w:rsidR="00B75E77" w:rsidRPr="00B75E77" w14:paraId="7AE173C2" w14:textId="7777777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4F8C2" w14:textId="77777777" w:rsidR="00B75E77" w:rsidRPr="00B75E77" w:rsidRDefault="00B75E77" w:rsidP="00B75E77">
            <w:pPr>
              <w:spacing w:after="200" w:line="276" w:lineRule="auto"/>
            </w:pPr>
            <w:r w:rsidRPr="00B75E77">
              <w:rPr>
                <w:rtl/>
              </w:rPr>
              <w:t>التركيز والانتباه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7D304" w14:textId="77777777" w:rsidR="00B75E77" w:rsidRPr="00B75E77" w:rsidRDefault="00B75E77" w:rsidP="00B75E77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6FE32" w14:textId="77777777" w:rsidR="00B75E77" w:rsidRPr="00B75E77" w:rsidRDefault="00B75E77" w:rsidP="00B75E77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9169" w14:textId="77777777" w:rsidR="00B75E77" w:rsidRPr="00B75E77" w:rsidRDefault="00B75E77" w:rsidP="00B75E77">
            <w:pPr>
              <w:spacing w:after="200" w:line="276" w:lineRule="auto"/>
            </w:pPr>
          </w:p>
        </w:tc>
      </w:tr>
      <w:tr w:rsidR="00B75E77" w:rsidRPr="00B75E77" w14:paraId="3CFFEB27" w14:textId="7777777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2DB2E" w14:textId="77777777" w:rsidR="00B75E77" w:rsidRPr="00B75E77" w:rsidRDefault="00B75E77" w:rsidP="00B75E77">
            <w:pPr>
              <w:spacing w:after="200" w:line="276" w:lineRule="auto"/>
            </w:pPr>
            <w:r w:rsidRPr="00B75E77">
              <w:rPr>
                <w:rtl/>
              </w:rPr>
              <w:t>المشاركة في النشاط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375E" w14:textId="77777777" w:rsidR="00B75E77" w:rsidRPr="00B75E77" w:rsidRDefault="00B75E77" w:rsidP="00B75E77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C122C" w14:textId="77777777" w:rsidR="00B75E77" w:rsidRPr="00B75E77" w:rsidRDefault="00B75E77" w:rsidP="00B75E77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21A18" w14:textId="77777777" w:rsidR="00B75E77" w:rsidRPr="00B75E77" w:rsidRDefault="00B75E77" w:rsidP="00B75E77">
            <w:pPr>
              <w:spacing w:after="200" w:line="276" w:lineRule="auto"/>
            </w:pPr>
          </w:p>
        </w:tc>
      </w:tr>
      <w:tr w:rsidR="00B75E77" w:rsidRPr="00B75E77" w14:paraId="4D749128" w14:textId="7777777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D083E" w14:textId="77777777" w:rsidR="00B75E77" w:rsidRPr="00B75E77" w:rsidRDefault="00B75E77" w:rsidP="00B75E77">
            <w:pPr>
              <w:spacing w:after="200" w:line="276" w:lineRule="auto"/>
            </w:pPr>
            <w:r w:rsidRPr="00B75E77">
              <w:rPr>
                <w:rtl/>
              </w:rPr>
              <w:t>الإبداع والابتكار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1FA87" w14:textId="77777777" w:rsidR="00B75E77" w:rsidRPr="00B75E77" w:rsidRDefault="00B75E77" w:rsidP="00B75E77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4FC3D" w14:textId="77777777" w:rsidR="00B75E77" w:rsidRPr="00B75E77" w:rsidRDefault="00B75E77" w:rsidP="00B75E77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D78EA" w14:textId="77777777" w:rsidR="00B75E77" w:rsidRPr="00B75E77" w:rsidRDefault="00B75E77" w:rsidP="00B75E77">
            <w:pPr>
              <w:spacing w:after="200" w:line="276" w:lineRule="auto"/>
            </w:pPr>
          </w:p>
        </w:tc>
      </w:tr>
      <w:tr w:rsidR="00B75E77" w:rsidRPr="00B75E77" w14:paraId="3C5C0DC5" w14:textId="7777777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197F5" w14:textId="77777777" w:rsidR="00B75E77" w:rsidRPr="00B75E77" w:rsidRDefault="00B75E77" w:rsidP="00B75E77">
            <w:pPr>
              <w:spacing w:after="200" w:line="276" w:lineRule="auto"/>
            </w:pPr>
            <w:r w:rsidRPr="00B75E77">
              <w:rPr>
                <w:rtl/>
              </w:rPr>
              <w:t>التكيف مع الصعوبات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3F1C" w14:textId="77777777" w:rsidR="00B75E77" w:rsidRPr="00B75E77" w:rsidRDefault="00B75E77" w:rsidP="00B75E77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FC59" w14:textId="77777777" w:rsidR="00B75E77" w:rsidRPr="00B75E77" w:rsidRDefault="00B75E77" w:rsidP="00B75E77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C0BE" w14:textId="77777777" w:rsidR="00B75E77" w:rsidRPr="00B75E77" w:rsidRDefault="00B75E77" w:rsidP="00B75E77">
            <w:pPr>
              <w:spacing w:after="200" w:line="276" w:lineRule="auto"/>
            </w:pPr>
          </w:p>
        </w:tc>
      </w:tr>
      <w:tr w:rsidR="00B75E77" w:rsidRPr="00B75E77" w14:paraId="107FF20B" w14:textId="7777777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902C1" w14:textId="77777777" w:rsidR="00B75E77" w:rsidRPr="00B75E77" w:rsidRDefault="00B75E77" w:rsidP="00B75E77">
            <w:pPr>
              <w:spacing w:after="200" w:line="276" w:lineRule="auto"/>
            </w:pPr>
            <w:r w:rsidRPr="00B75E77">
              <w:rPr>
                <w:rtl/>
              </w:rPr>
              <w:t>استخدام أدوات المساندة (برايل/سمعية/حركية..)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B64D4" w14:textId="77777777" w:rsidR="00B75E77" w:rsidRPr="00B75E77" w:rsidRDefault="00B75E77" w:rsidP="00B75E77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F420" w14:textId="77777777" w:rsidR="00B75E77" w:rsidRPr="00B75E77" w:rsidRDefault="00B75E77" w:rsidP="00B75E77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D6B08" w14:textId="77777777" w:rsidR="00B75E77" w:rsidRPr="00B75E77" w:rsidRDefault="00B75E77" w:rsidP="00B75E77">
            <w:pPr>
              <w:spacing w:after="200" w:line="276" w:lineRule="auto"/>
            </w:pPr>
          </w:p>
        </w:tc>
      </w:tr>
    </w:tbl>
    <w:p w14:paraId="17754533" w14:textId="77777777" w:rsidR="00B75E77" w:rsidRPr="00B75E77" w:rsidRDefault="00B75E77" w:rsidP="00B75E77"/>
    <w:p w14:paraId="08EC67A8" w14:textId="77777777" w:rsidR="00B75E77" w:rsidRPr="00B75E77" w:rsidRDefault="00B75E77" w:rsidP="00B75E77">
      <w:pPr>
        <w:rPr>
          <w:b/>
          <w:bCs/>
        </w:rPr>
      </w:pPr>
      <w:r w:rsidRPr="00B75E77">
        <w:rPr>
          <w:b/>
          <w:bCs/>
          <w:rtl/>
        </w:rPr>
        <w:t>صفحة التقييم الختامي (بعد 4 أسابيع)</w:t>
      </w:r>
    </w:p>
    <w:p w14:paraId="70515F5C" w14:textId="77777777" w:rsidR="00B75E77" w:rsidRPr="00B75E77" w:rsidRDefault="00B75E77" w:rsidP="00B75E77">
      <w:r w:rsidRPr="00B75E77">
        <w:rPr>
          <w:rtl/>
        </w:rPr>
        <w:t>نقاط القوة التي ظهرت</w:t>
      </w:r>
      <w:r w:rsidRPr="00B75E77">
        <w:t>: _____________________________________________</w:t>
      </w:r>
    </w:p>
    <w:p w14:paraId="7CC449A0" w14:textId="77777777" w:rsidR="00B75E77" w:rsidRPr="00B75E77" w:rsidRDefault="00B75E77" w:rsidP="00B75E77">
      <w:r w:rsidRPr="00B75E77">
        <w:rPr>
          <w:rtl/>
        </w:rPr>
        <w:t>أبرز التحديات</w:t>
      </w:r>
      <w:r w:rsidRPr="00B75E77">
        <w:t>: ____________________________________________________</w:t>
      </w:r>
    </w:p>
    <w:p w14:paraId="11496D0C" w14:textId="77777777" w:rsidR="00B75E77" w:rsidRPr="00B75E77" w:rsidRDefault="00B75E77" w:rsidP="00B75E77">
      <w:r w:rsidRPr="00B75E77">
        <w:rPr>
          <w:rtl/>
        </w:rPr>
        <w:t>مدى تحقيق الأهداف</w:t>
      </w:r>
      <w:r w:rsidRPr="00B75E77">
        <w:t>: _______________________________________________</w:t>
      </w:r>
    </w:p>
    <w:p w14:paraId="48E92AD1" w14:textId="77777777" w:rsidR="00B75E77" w:rsidRPr="00B75E77" w:rsidRDefault="00B75E77" w:rsidP="00B75E77">
      <w:r w:rsidRPr="00B75E77">
        <w:rPr>
          <w:rtl/>
        </w:rPr>
        <w:t>التوصيات المستقبلية</w:t>
      </w:r>
      <w:r w:rsidRPr="00B75E77">
        <w:t>: _____________________________________________</w:t>
      </w:r>
    </w:p>
    <w:p w14:paraId="341C7C60" w14:textId="77777777" w:rsidR="00B75E77" w:rsidRPr="00B75E77" w:rsidRDefault="00B75E77" w:rsidP="00B75E77"/>
    <w:p w14:paraId="21A18F27" w14:textId="77777777" w:rsidR="00B75E77" w:rsidRDefault="00B75E77"/>
    <w:sectPr w:rsidR="00B75E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386277">
    <w:abstractNumId w:val="8"/>
  </w:num>
  <w:num w:numId="2" w16cid:durableId="634408797">
    <w:abstractNumId w:val="6"/>
  </w:num>
  <w:num w:numId="3" w16cid:durableId="1629509889">
    <w:abstractNumId w:val="5"/>
  </w:num>
  <w:num w:numId="4" w16cid:durableId="1180588548">
    <w:abstractNumId w:val="4"/>
  </w:num>
  <w:num w:numId="5" w16cid:durableId="253707337">
    <w:abstractNumId w:val="7"/>
  </w:num>
  <w:num w:numId="6" w16cid:durableId="905339172">
    <w:abstractNumId w:val="3"/>
  </w:num>
  <w:num w:numId="7" w16cid:durableId="423576603">
    <w:abstractNumId w:val="2"/>
  </w:num>
  <w:num w:numId="8" w16cid:durableId="310137064">
    <w:abstractNumId w:val="1"/>
  </w:num>
  <w:num w:numId="9" w16cid:durableId="852375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3AFC"/>
    <w:rsid w:val="0029639D"/>
    <w:rsid w:val="00326F90"/>
    <w:rsid w:val="0089520B"/>
    <w:rsid w:val="00AA1D8D"/>
    <w:rsid w:val="00B47730"/>
    <w:rsid w:val="00B75E7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2706D54"/>
  <w14:defaultImageDpi w14:val="300"/>
  <w15:docId w15:val="{60DF9105-3186-460F-882E-97BA3F4E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Eman aljoughiman‬‏</cp:lastModifiedBy>
  <cp:revision>2</cp:revision>
  <dcterms:created xsi:type="dcterms:W3CDTF">2013-12-23T23:15:00Z</dcterms:created>
  <dcterms:modified xsi:type="dcterms:W3CDTF">2025-09-27T11:04:00Z</dcterms:modified>
  <cp:category/>
</cp:coreProperties>
</file>